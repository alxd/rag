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Prohairesis (Prohaíresis) [#FF1493], Arete (Arête) [#8B008B], Kakia (Kakía) [#20B2AA], Eudaimonia (Eudaimonía) [#C71585], Phronesis (Phronēsis) [#8B0000], Nomos (Nómos) [#483D8B], Dikaiosyne (Dikaiosýnē) [#FFD700], Sophrosyne (Sōphrosýnē) [#FF8C00], Thumos (Thumós) [#228B22], Hedone (Hedonē) [#8B4513]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Eudaimonia (Flourishing/Happiness) [#C71585], Phronesis (Practical Wisdom) [#8B0000], Nike (Victory) [#708090], Kakia (Vice) [#20B2AA], Prohairesis (Choice) [#FF1493], Hedone (Pleasure) [#8B4513], Dikaiosune (Justice) [#2E8B57], Sophrosyne (Temperance) [#FF8C00], Megalopsychia (Magnanimity) [#6A5ACD]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(Flourishing/Happiness) [#C71585], Hedone (Pleasure) [#8B4513], Kakia (Vice) [#20B2AA], Prohairesis (Choice) [#FF1493], Nomos (Law/Convention) [#483D8B], Dikaiosyne (Justice) [#2E8B57], Sophrosyne (Temperance) [#FF8C00], Megalopsychia (Magnanimity) [#6A5ACD]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Eudaimonia (Happiness/Flourishing) [#C71585], Phronesis (Practical Wisdom) [#8B0000], Nike (Victory) [#708090], Dikaiosune (Justice) [#2E8B57], Sophrosyne (Temperance) [#FF8C00], Thumos (Spiritedness) [#228B22], Aretē (Excellence) [#A0522D], Kakia (Viciousness) [#20B2AA], Hedone (Pleasure) [#8B4513]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(Flourishing/Happiness) [#C71585], Hedone (Pleasure) [#8B4513], Kakia (Vice) [#20B2AA], Prohairesis (Choice) [#FF1493], Arete (Excellence) [#8B008B], Kathēkon (Proper Function) [#B22222], Nomos (Law) [#483D8B], Dikaiosyne (Justice) [#2E8B57]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(Flourishing/Happiness) [#C71585], Prohairesis (Choice) [#FF1493], Nomos (Law/Convention) [#483D8B], Aidos (Shame) [#800000], Dikaiosune (Justice) [#2E8B57], Sophrosyne (Temperance) [#FF8C00], Andreia (Courage) [#228B22], Philautia (Self-Love) [#000000]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(Excellence/Virtue) [#8B008B], Phronēsis (Practical Wisdom) [#8B0000], Prohairesis (Choice) [#FF1493], Hedone (Pleasure) [#8B4513], Dikaiosyne (Justice) [#2E8B57], Sophrosyne (Temperance) [#FF8C00], Andreia (Courage) [#228B22], Eudaimonia (Flourishing/Happiness) [#C71585], Kakia (Vice) [#20B2AA], Aisthēsis (Perception) [#FF8C00]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(ἀρετή) - Virtue [#8B008B], Eudaimonia (εὐδαιμονία) - Happiness/Flourishing [#C71585], Phronesis (φρόνησις) - Practical Wisdom [#8B0000], Nike (νίκη) - Victory [#708090], Aretē (ἀρετή) - Excellence [#A0522D], Kakia (κακία) - Vice [#20B2AA], Dikaiosynē (δικαιοσύνη) - Justice [#2E8B57], Sophrosynē (σωφροσύνη) - Temperance [#800000], Andreia (ἀνδρεία) - Courage [#228B22], Philos (φίλος) - Friendship [#808000]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(Excellence/Virtue) [#8B008B], Phronesis (Practical Wisdom) [#8B0000], Eudaimonia (Flourishing/Happiness) [#C71585], Hedone (Pleasure) [#8B4513], Aretē (Virtue) [#A0522D], Kakia (Vice) [#20B2AA], Dikaiosyne (Justice) [#2E8B57], Sophrosyne (Temperance) [#FF8C00], Andreia (Courage) [#228B22], Megalopsychia (Magnanimity)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(Flourishing) [#C71585], Hedone (Pleasure) [#8B4513], Aretē (Excellence) [#A0522D], Kakia (Vice) [#20B2AA], Megalopsychia (Magnanimity) [#6A5ACD], Sophrosyne (Temperance) [#FF8C00], Dikaiosyne (Justice) [#2E8B57], Nomos (Law) [#483D8B]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(Excellence/Virtue) [#8B008B], Eudaimonia (Flourishing/Happiness) [#C71585], Phronesis (Practical Wisdom) [#8B0000], Prohairesis (Choice) [#FF1493], Ethos (Character) [#556B2F], Dikaion (Justice) [#2E8B57], Sophrosyne (Temperance) [#FF8C00], Andreia (Courage) [#228B22], Dikaiosune (Justice) [#2E8B57], Aidos (Shame)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(Excellence/Virtue) [#8B008B], Phronesis (Practical Wisdom) [#8B0000], Ethos (Habit/Character) [#556B2F], Eudaimonia (Flourishing/Happiness) [#C71585], Megalopsychia (Magnanimity) [#6A5ACD], Nomos (Law/Custom) [#483D8B], Dikaiosyne (Justice) [#2E8B57], Sophrosyne (Temperance) [#FF8C00], Andreia (Courage) [#228B22], Aidos (Shame/Respect)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(Flourishing/Happiness) [#C71585], Prohairesis (Choice) [#FF1493], Nikomachean Ethics [#FF6347], Moral Responsibility [#006400], Moral Virtue [#006400], Moral Decision-Making [#006400], Moral Education [#006400], Moral Habit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(Happiness/Flourishing) [#C71585], Nike (Victory) [#708090], Dikaiosyne (Justice) [#2E8B57], Sophrosyne (Temperance) [#FF8C00], Thumos (Spiritedness) [#228B22], Prohairesis (Choice) [#FF1493], Arete (Excellence) [#8B008B], Kakia (Vice)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Arête (ἀρετή) [#8B008B], Phronesis (φρόνησις) [#8B0000], Eudaimonia (εὐδαιμονία) [#C71585], Hedone (ἡδονή) [#8B4513], Kakia (κακία) [#20B2AA], Dikaiosune (δικαιοσύνη) [#9932CC], Sophrosune (σωφροσύνη) [#800000], Andreia (ἀνδρεία) [#228B22], Megalopsuchia (μεγαλοψυχία) [#FF4500], Philautia (φιλία) [#000000]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Arête (Excellence/Virtue) [#8B008B], Phronesis (Practical Wisdom) [#8B0000], Mesotes (Mean) [#D2691E], Prohairesis (Choice) [#FF1493], Ethos (Character) [#556B2F], Eudaimonia (Flourishing/Happiness) [#C71585], Arete (Courage) [#228B22], Sophrosyne (Temperance) [#FF8C00], Dikaiosyne (Justice) [#2E8B57], Philos (Friendship) [#808000]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Arête (Virtue) [#8B008B], Phronesis (Practical Wisdom) [#8B0000], Eudaimonia (Flourishing/Happiness) [#C71585], Hedone (Pleasure) [#8B4513], Kakia (Vices) [#20B2AA], Prohairesis (Choice) [#FF1493], Nomos (Law) [#483D8B], Dikaiosyne (Justice) [#2E8B57], Sophrosyne (Temperance) [#FF8C00], Andreia (Courage)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Arête (Virtue) [#8B008B], Phronesis (Practical Wisdom) [#8B0000], Nike (Victory) [#708090], Dikaiosyne (Justice) [#2E8B57], Sophrosyne (Temperance) [#FF8C00], Arete (Excellence) [#8B008B], Eudaimonia (Happiness/Flourishing) [#C71585], Kakia (Vice) [#20B2AA], Prohairesis (Choice) [#FF1493], Megalopsychia (Magnanimity)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Arête (Excellence/Virtue) [#8B008B], Phronesis (Practical Wisdom) [#8B0000], Eudaimonia (Flourishing/Happiness) [#C71585], Nikomachean Ethics [#FF6347], Moral Responsibility and Action [#006400], Habit (Ethos) [#556B2F], Moral Responsibility and Community [#006400], Moral Responsibility and Education [#006400], Moral Responsibility and Law [#006400], Moral Responsibility and Happiness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Arête (Virtue) [#8B008B], Eudaimonia (Happiness/Flourishing) [#C71585], Phronesis (Practical Wisdom) [#8B0000], Nike (Victory) [#708090], Dikaiosyne (Justice) [#2E8B57], Sophrosyne (Temperance) [#FF8C00], Andreia (Courage) [#228B22], Megalopsychia (Magnanimity) [#6A5ACD], Kakia (Vice) [#20B2AA], Prohairesis (Choice) [#FF1493]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