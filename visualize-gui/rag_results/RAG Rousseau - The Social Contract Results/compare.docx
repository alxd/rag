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Autonomy (Autonomie) [#800000], Justice (Justice) [#B22222], Virtue (Vertu) [#000000], Natural Compassion (Pitié Naturelle) [#8B008B], Moral Equality (Égalité Morale) [#C71585], Public Good (Bien Commun) [#228B22], Self-Preservation (Conservation de Soi) [#FF6347], Moral Education (Éducation Morale) [#D2691E]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Autonomy of the Will (Autonomie de la Volonté) [#800000], Natural Compassion (Pitié Naturelle) [#8B008B], Justice (Justice) [#B22222], Virtue (Vertu) [#000000], Public Opinion (Opinion Publique) [#006400], Legitimacy of Laws (Légitimité des Lois) [#6A5ACD], Moral Equality (Égalité Morale) [#C71585], Moral Education (Éducation Morale) [#D2691E]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Law (Droit Naturel) [#FF4500], Social Contract (Contrat Social) [#483D8B], Autonomy (Autonomie) [#800000], Justice (Justice) [#B22222], Virtue (Vertu) [#000000], Public Opinion (Opinion Publique) [#006400], Equality (Égalité) [#C71585], Duty (Devoir) [#556B2F]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Compassion (Pitié Naturelle) [#8B008B], Social Contract (Contrat Social) [#483D8B], Autonomy (Autonomie) [#800000], Justice (Justice) [#B22222], Virtue (Vertu) [#000000], Moral Equality (Égalité Morale) [#C71585], Public Opinion (Opinion Publique) [#006400], Moral Person (Personne Morale) [#D2691E]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Law (Droit Naturel) [#FF4500], Compassion (Pitié) [#8B008B], Social Contract (Contrat Social) [#483D8B], Justice (Justice) [#B22222], Virtue (Vertu) [#000000], Corruption (Corruption) [#FFD700], Equality (Égalité) [#C71585], Punishment (Punition) [#708090]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[#20B2AA], Moral Liberty [#FF8C00], Civil Liberty [#FF8C00], Justice [#B22222], Duty [#556B2F], Virtue [#000000], Equality [#C71585], Consent [#9932CC], Public Good [#228B22], Moral Person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[#20B2AA], Moral Liberty [#FF8C00], Justice [#B22222], Virtue [#000000], Public Opinion [#006400], Duty [#556B2F], Equality [#C71585], Consent [#9932CC], Law [#FF4500], Autonomy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Compassion (Pitié Naturelle) [#8B008B], Social Contract (Contrat Social) [#483D8B], Justice (Justice) [#B22222], Virtue (Vertu) [#000000], Moral Equality (Égalité Morale) [#C71585], Public Opinion (Opinion Publique) [#006400], Moral Education (Éducation Morale) [#D2691E], Moral Degradation (Dégénérescence Morale)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Compassion (Pitié Naturelle) [#8B008B], Social Contract (Contrat Social) [#483D8B], Justice (Justice) [#B22222], Virtue (Vertu) [#000000], Public Opinion (Opinion Publique) [#006400], Equality (Égalité) [#C71585], Duty (Devoir) [#556B2F], Autonomy (Autonomie)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Justice (Justice) [#B22222], Virtue (Vertu) [#000000], Equality (Égalité) [#C71585], Compulsion to Be Free (Forcer d'Être Libre) [#A0522D], Public Opinion (Opinion Publique) [#006400], Social Contract (Contrat Social) [#483D8B], Moral Person (Personne Morale) [#D2691E], Autonomy (Autonomie)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Autonomy (Autonomie) [#800000], Justice (Justice) [#B22222], Virtue (Vertu) [#000000], Conscience (Conscience) [#2E8B57], Public Opinion (Opinion Publique) [#006400], Punishment (Punition) [#708090], Equality (Égalité) [#C71585], Duty (Devoir) [#556B2F]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Social Contract (Contrat Social) [#483D8B], Natural Law (Droit Naturel) [#FF4500], Public Opinion (Opinion Publique) [#006400], Virtue (Vertu) [#000000], Justice (Justice) [#B22222], Moral Equality (Égalité Morale) [#C71585], Moral Education (Éducation Morale) [#D2691E], Moral Responsibility (Responsabilité Morale)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[#20B2AA], Moral Liberty [#FF8C00], Natural Compassion [#8B008B], Public Opinion [#006400], Social Contract [#483D8B], Justice [#B22222], Virtue [#000000], Duty [#556B2F], Equality [#C71585], Moral Autonomy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Social Contract (Contrat Social) [#483D8B], Natural Compassion (Pitié Naturelle) [#8B008B], Public Morality (Morale Publique) [#D2691E], Justice (Justice) [#B22222], Equality (Égalité) [#C71585], Virtue (Vertu) [#000000], Duty (Devoir) [#556B2F], Freedom (Liberté)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General Will [#20B2AA], Moral Liberty [#FF8C00], Natural Law [#FF4500], Social Contract [#483D8B], Public Opinion and Morality [#006400], Compassion [#8B008B], Justice and Injustice [#B22222], Duty and Obligation [#556B2F]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Law (Droit Naturel) [#FF4500], Compassion (Pitié) [#8B008B], Social Contract (Contrat Social) [#483D8B], Justice (Justice) [#B22222], Duty (Devoir) [#556B2F], Virtue (Vertu) [#000000], Public Opinion (Opinion Publique) [#006400], Equality (Égalité) [#C71585]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Liberty (Liberté Naturelle) [#FF8C00], Social Contract (Contrat Social) [#483D8B], Justice (Justice) [#B22222], Common Good (Bien Commun) [#228B22], Duty (Devoir) [#556B2F], Virtue (Vertu) [#000000], Moral Equality (Égalité Morale) [#C71585], Moral Responsibility (Responsabilité Morale)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Compassion (Pitié Naturelle) [#8B008B], Social Contract (Contrat Social) [#483D8B], Autonomy (Autonomie) [#800000], Moral Equality (Égalité Morale) [#C71585], Public Opinion (Opinion Publique) [#006400], Virtue (Vertu) [#000000], Moral Education (Éducation Morale) [#D2691E], Moral Corruption (Corruption Morale) [#FFD700]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General Will [#20B2AA], Moral Liberty [#FF8C00], Natural Compassion [#8B008B], Justice [#B22222], Duty [#556B2F], Virtue [#000000], Equality [#C71585], Freedom [#8B4513], Social Contract [#483D8B], Moral Education [#D2691E]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General Will (Volonté Générale) [#20B2AA], Moral Liberty (Liberté Morale) [#FF8C00], Natural Compassion (Pitié Naturelle) [#8B008B], Social Contract (Contrat Social) [#483D8B], Public Morality (Morale Publique) [#D2691E], Virtue (Vertu) [#000000], Justice (Justice) [#B22222], Moral Equality (Égalité Morale) [#C71585], Duty (Devoir) [#556B2F], Conscience (Conscience) [#2E8B57]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