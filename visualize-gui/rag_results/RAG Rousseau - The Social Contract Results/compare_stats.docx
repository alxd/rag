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Rousseau - The Social Contract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44"/>
        <w:gridCol w:w="3744"/>
        <w:gridCol w:w="3744"/>
        <w:gridCol w:w="3744"/>
      </w:tblGrid>
      <w:tr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51290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BM25_compos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51290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547943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opk_compose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547943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486667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opp_compos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48666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395175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emp_compose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39517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Color Groups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67"/>
        <w:gridCol w:w="856"/>
        <w:gridCol w:w="4707"/>
        <w:gridCol w:w="6846"/>
      </w:tblGrid>
      <w:tr>
        <w:tc>
          <w:tcPr>
            <w:tcW w:type="dxa" w:w="3744"/>
          </w:tcPr>
          <w:p>
            <w:r>
              <w:t>Group Label</w:t>
            </w:r>
          </w:p>
        </w:tc>
        <w:tc>
          <w:tcPr>
            <w:tcW w:type="dxa" w:w="3744"/>
          </w:tcPr>
          <w:p>
            <w:r>
              <w:t>Count</w:t>
            </w:r>
          </w:p>
        </w:tc>
        <w:tc>
          <w:tcPr>
            <w:tcW w:type="dxa" w:w="3744"/>
          </w:tcPr>
          <w:p>
            <w:r>
              <w:t>Concepts</w:t>
            </w:r>
          </w:p>
        </w:tc>
        <w:tc>
          <w:tcPr>
            <w:tcW w:type="dxa" w:w="3744"/>
          </w:tcPr>
          <w:p>
            <w:r>
              <w:t>Parameters</w:t>
            </w:r>
          </w:p>
        </w:tc>
      </w:tr>
      <w:tr>
        <w:tc>
          <w:tcPr>
            <w:tcW w:type="dxa" w:w="2567"/>
          </w:tcPr>
          <w:p>
            <w:r>
              <w:rPr>
                <w:color w:val="800000"/>
              </w:rPr>
              <w:t>Autonomy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800000"/>
              </w:rPr>
              <w:t>Autonomy</w:t>
            </w:r>
            <w:r>
              <w:t xml:space="preserve">, </w:t>
            </w:r>
            <w:r>
              <w:rPr>
                <w:color w:val="800000"/>
              </w:rPr>
              <w:t>Autonomy (Autonomie)</w:t>
            </w:r>
            <w:r>
              <w:t xml:space="preserve">, </w:t>
            </w:r>
            <w:r>
              <w:rPr>
                <w:color w:val="800000"/>
              </w:rPr>
              <w:t>Autonomy of the Will (Autonomie de la Volonté)</w:t>
            </w:r>
            <w:r>
              <w:t xml:space="preserve">, </w:t>
            </w:r>
            <w:r>
              <w:rPr>
                <w:color w:val="800000"/>
              </w:rPr>
              <w:t>Moral Autonomy</w:t>
            </w:r>
          </w:p>
        </w:tc>
        <w:tc>
          <w:tcPr>
            <w:tcW w:type="dxa" w:w="6846"/>
          </w:tcPr>
          <w:p>
            <w:r>
              <w:t>(Temp: 0.5, Topp: 0.32, Topk: 50, BM25: 0.6), (Temp: 0.1, Topp: 0.95, Topk: 50, BM25: 0.6), (Temp: 0.55, Topp: 0.95, Topk: 50, BM25: 0.6), (Temp: 0.78, Topp: 0.95, Topk: 50, BM25: 0.6), (Temp: 0.5, Topp: 0.77, Topk: 50, BM25: 0.6), (Temp: 0.5, Topp: 0.99, Topk: 50, BM25: 0.6), (Temp: 0.5, Topp: 0.95, Topk: 1, BM25: 0.6), (Temp: 0.5, Topp: 0.95, Topk: 50, BM25: 0.5), (Temp: 0.33, Topp: 0.95, Topk: 50, BM25: 0.6), (Temp: 0.5,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FF8C00"/>
              </w:rPr>
              <w:t>l Liberty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FF8C00"/>
              </w:rPr>
              <w:t>Civil Liberty</w:t>
            </w:r>
            <w:r>
              <w:t xml:space="preserve">, </w:t>
            </w:r>
            <w:r>
              <w:rPr>
                <w:color w:val="FF8C00"/>
              </w:rPr>
              <w:t>Moral Liberty</w:t>
            </w:r>
            <w:r>
              <w:t xml:space="preserve">, </w:t>
            </w:r>
            <w:r>
              <w:rPr>
                <w:color w:val="FF8C00"/>
              </w:rPr>
              <w:t>Moral Liberty (Liberté Morale)</w:t>
            </w:r>
            <w:r>
              <w:t xml:space="preserve">, </w:t>
            </w:r>
            <w:r>
              <w:rPr>
                <w:color w:val="FF8C00"/>
              </w:rPr>
              <w:t>Natural Liberty (Liberté Naturelle)</w:t>
            </w:r>
          </w:p>
        </w:tc>
        <w:tc>
          <w:tcPr>
            <w:tcW w:type="dxa" w:w="6846"/>
          </w:tcPr>
          <w:p>
            <w:r>
              <w:t>(Temp: 0.5, Topp: 0.1, Topk: 50, BM25: 0.6), (Temp: 0.5, Topp: 0.1, Topk: 50, BM25: 0.6), (Temp: 0.5, Topp: 0.32, Topk: 50, BM25: 0.6), (Temp: 0.5, Topp: 0.95, Topk: 50, BM25: 0.6), (Temp: 0.5, Topp: 0.95, Topk: 100, BM25: 0.6), (Temp: 0.5, Topp: 0.95, Topk: 50, BM25: 0.75), (Temp: 0.1, Topp: 0.95, Topk: 50, BM25: 0.6), (Temp: 0.33, Topp: 0.95, Topk: 50, BM25: 0.6), (Temp: 0.55, Topp: 0.95, Topk: 50, BM25: 0.6), (Temp: 0.78, Topp: 0.95, Topk: 50, BM25: 0.6), (Temp: 1.0, Topp: 0.95,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75, BM25: 0.6), (Temp: 0.5, Topp: 0.95, Topk: 50, BM25: 0.0), (Temp: 0.5, Topp: 0.95, Topk: 50, BM25: 0.25), (Temp: 0.5, Topp: 0.95, Topk: 50, BM25: 0.5), (Temp: 0.5, Topp: 0.95, Topk: 50, BM25: 1.0), (Temp: 0.5, Topp: 0.95, Topk: 50, BM25: 0.25)</w:t>
            </w:r>
          </w:p>
        </w:tc>
      </w:tr>
      <w:tr>
        <w:tc>
          <w:tcPr>
            <w:tcW w:type="dxa" w:w="2567"/>
          </w:tcPr>
          <w:p>
            <w:r>
              <w:rPr>
                <w:color w:val="228B22"/>
              </w:rPr>
              <w:t>Good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228B22"/>
              </w:rPr>
              <w:t>Common Good (Bien Commun)</w:t>
            </w:r>
            <w:r>
              <w:t xml:space="preserve">, </w:t>
            </w:r>
            <w:r>
              <w:rPr>
                <w:color w:val="228B22"/>
              </w:rPr>
              <w:t>Public Good</w:t>
            </w:r>
            <w:r>
              <w:t xml:space="preserve">, </w:t>
            </w:r>
            <w:r>
              <w:rPr>
                <w:color w:val="228B22"/>
              </w:rPr>
              <w:t>Public Good (Bien Commun)</w:t>
            </w:r>
          </w:p>
        </w:tc>
        <w:tc>
          <w:tcPr>
            <w:tcW w:type="dxa" w:w="6846"/>
          </w:tcPr>
          <w:p>
            <w:r>
              <w:t>(Temp: 0.5, Topp: 0.95, Topk: 50, BM25: 0.25), (Temp: 0.5, Topp: 0.1, Topk: 50, BM25: 0.6), (Temp: 0.1,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8B008B"/>
              </w:rPr>
              <w:t>Compassion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8B008B"/>
              </w:rPr>
              <w:t>Compassion</w:t>
            </w:r>
            <w:r>
              <w:t xml:space="preserve">, </w:t>
            </w:r>
            <w:r>
              <w:rPr>
                <w:color w:val="8B008B"/>
              </w:rPr>
              <w:t>Compassion (Pitié)</w:t>
            </w:r>
            <w:r>
              <w:t xml:space="preserve">, </w:t>
            </w:r>
            <w:r>
              <w:rPr>
                <w:color w:val="8B008B"/>
              </w:rPr>
              <w:t>Natural Compassion</w:t>
            </w:r>
            <w:r>
              <w:t xml:space="preserve">, </w:t>
            </w:r>
            <w:r>
              <w:rPr>
                <w:color w:val="8B008B"/>
              </w:rPr>
              <w:t>Natural Compassion (Pitié Naturelle)</w:t>
            </w:r>
          </w:p>
        </w:tc>
        <w:tc>
          <w:tcPr>
            <w:tcW w:type="dxa" w:w="6846"/>
          </w:tcPr>
          <w:p>
            <w:r>
              <w:t>(Temp: 0.5, Topp: 0.95, Topk: 100, BM25: 0.6), (Temp: 1.0, Topp: 0.95, Topk: 50, BM25: 0.6), (Temp: 0.5, Topp: 0.95, Topk: 50, BM25: 0.0), (Temp: 0.5, Topp: 0.95, Topk: 50, BM25: 0.6), (Temp: 0.5, Topp: 0.95, Topk: 50, BM25: 0.75), (Temp: 0.1, Topp: 0.95, Topk: 50, BM25: 0.6), (Temp: 0.33, Topp: 0.95, Topk: 50, BM25: 0.6), (Temp: 0.78, Topp: 0.95, Topk: 50, BM25: 0.6), (Temp: 0.5, Topp: 0.55, Topk: 50, BM25: 0.6), (Temp: 0.5, Topp: 0.77, Topk: 50, BM25: 0.6), (Temp: 0.5, Topp: 0.95, Topk: 75, BM25: 0.6), (Temp: 0.5, Topp: 0.95, Topk: 50, BM25: 0.5),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A0522D"/>
              </w:rPr>
              <w:t>Compulsion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A0522D"/>
              </w:rPr>
              <w:t>Compulsion to Be Free (Forcer d'Être Libre)</w:t>
            </w:r>
          </w:p>
        </w:tc>
        <w:tc>
          <w:tcPr>
            <w:tcW w:type="dxa" w:w="6846"/>
          </w:tcPr>
          <w:p>
            <w:r>
              <w:t>(Temp: 0.5, Topp: 0.99,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2E8B57"/>
              </w:rPr>
              <w:t>Conscience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2E8B57"/>
              </w:rPr>
              <w:t>Conscience (Conscience)</w:t>
            </w:r>
          </w:p>
        </w:tc>
        <w:tc>
          <w:tcPr>
            <w:tcW w:type="dxa" w:w="6846"/>
          </w:tcPr>
          <w:p>
            <w:r>
              <w:t>(Temp: 0.5, Topp: 0.95, Topk: 1, BM25: 0.6),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9932CC"/>
              </w:rPr>
              <w:t>Consent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9932CC"/>
              </w:rPr>
              <w:t>Consent</w:t>
            </w:r>
          </w:p>
        </w:tc>
        <w:tc>
          <w:tcPr>
            <w:tcW w:type="dxa" w:w="6846"/>
          </w:tcPr>
          <w:p>
            <w:r>
              <w:t>(Temp: 0.5, Topp: 0.1, Topk: 50, BM25: 0.6), (Temp: 0.5, Topp: 0.32,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FFD700"/>
              </w:rPr>
              <w:t>Corruption (Corruption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FFD700"/>
              </w:rPr>
              <w:t>Corruption (Corruption)</w:t>
            </w:r>
            <w:r>
              <w:t xml:space="preserve">, </w:t>
            </w:r>
            <w:r>
              <w:rPr>
                <w:color w:val="FFD700"/>
              </w:rPr>
              <w:t>Moral Corruption (Corruption Morale)</w:t>
            </w:r>
          </w:p>
        </w:tc>
        <w:tc>
          <w:tcPr>
            <w:tcW w:type="dxa" w:w="6846"/>
          </w:tcPr>
          <w:p>
            <w:r>
              <w:t>(Temp: 1.0, Topp: 0.95, Topk: 50, BM25: 0.6), (Temp: 0.5, Topp: 0.95, Topk: 50, BM25: 0.5)</w:t>
            </w:r>
          </w:p>
        </w:tc>
      </w:tr>
      <w:tr>
        <w:tc>
          <w:tcPr>
            <w:tcW w:type="dxa" w:w="2567"/>
          </w:tcPr>
          <w:p>
            <w:r>
              <w:rPr>
                <w:color w:val="556B2F"/>
              </w:rPr>
              <w:t>Duty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556B2F"/>
              </w:rPr>
              <w:t>Duty</w:t>
            </w:r>
            <w:r>
              <w:t xml:space="preserve">, </w:t>
            </w:r>
            <w:r>
              <w:rPr>
                <w:color w:val="556B2F"/>
              </w:rPr>
              <w:t>Duty (Devoir)</w:t>
            </w:r>
            <w:r>
              <w:t xml:space="preserve">, </w:t>
            </w:r>
            <w:r>
              <w:rPr>
                <w:color w:val="556B2F"/>
              </w:rPr>
              <w:t>Duty and Obligation</w:t>
            </w:r>
          </w:p>
        </w:tc>
        <w:tc>
          <w:tcPr>
            <w:tcW w:type="dxa" w:w="6846"/>
          </w:tcPr>
          <w:p>
            <w:r>
              <w:t>(Temp: 0.5, Topp: 0.1, Topk: 50, BM25: 0.6), (Temp: 0.5, Topp: 0.32, Topk: 50, BM25: 0.6), (Temp: 0.5, Topp: 0.95, Topk: 50, BM25: 0.6), (Temp: 0.5, Topp: 0.95, Topk: 50, BM25: 0.75), (Temp: 0.55, Topp: 0.95, Topk: 50, BM25: 0.6), (Temp: 0.5, Topp: 0.77, Topk: 50, BM25: 0.6), (Temp: 0.5, Topp: 0.95, Topk: 1, BM25: 0.6), (Temp: 0.5, Topp: 0.95, Topk: 75, BM25: 0.6), (Temp: 0.5, Topp: 0.95, Topk: 50, BM25: 0.0), (Temp: 0.5, Topp: 0.95, Topk: 50, BM25: 0.25), (Temp: 0.5, Topp: 0.95, Topk: 50, BM25: 1.0), (Temp: 0.5, Topp: 0.95, Topk: 100,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C71585"/>
              </w:rPr>
              <w:t>Equality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C71585"/>
              </w:rPr>
              <w:t>Equality</w:t>
            </w:r>
            <w:r>
              <w:t xml:space="preserve">, </w:t>
            </w:r>
            <w:r>
              <w:rPr>
                <w:color w:val="C71585"/>
              </w:rPr>
              <w:t>Equality (Égalité)</w:t>
            </w:r>
            <w:r>
              <w:t xml:space="preserve">, </w:t>
            </w:r>
            <w:r>
              <w:rPr>
                <w:color w:val="C71585"/>
              </w:rPr>
              <w:t>Moral Equality (Égalité Morale)</w:t>
            </w:r>
          </w:p>
        </w:tc>
        <w:tc>
          <w:tcPr>
            <w:tcW w:type="dxa" w:w="6846"/>
          </w:tcPr>
          <w:p>
            <w:r>
              <w:t>(Temp: 0.5, Topp: 0.1, Topk: 50, BM25: 0.6), (Temp: 0.5, Topp: 0.32, Topk: 50, BM25: 0.6), (Temp: 0.5, Topp: 0.95, Topk: 50, BM25: 0.6), (Temp: 0.5, Topp: 0.95, Topk: 50, BM25: 0.75), (Temp: 0.55, Topp: 0.95, Topk: 50, BM25: 0.6), (Temp: 1.0, Topp: 0.95, Topk: 50, BM25: 0.6), (Temp: 0.5, Topp: 0.77, Topk: 50, BM25: 0.6), (Temp: 0.5, Topp: 0.99, Topk: 50, BM25: 0.6), (Temp: 0.5, Topp: 0.95, Topk: 1, BM25: 0.6), (Temp: 0.5, Topp: 0.95, Topk: 75, BM25: 0.6), (Temp: 0.5, Topp: 0.95, Topk: 50, BM25: 0.0), (Temp: 0.1, Topp: 0.95, Topk: 50, BM25: 0.6), (Temp: 0.33, Topp: 0.95, Topk: 50, BM25: 0.6), (Temp: 0.78, Topp: 0.95, Topk: 50, BM25: 0.6), (Temp: 0.5, Topp: 0.55, Topk: 50, BM25: 0.6), (Temp: 0.5, Topp: 0.95, Topk: 25, BM25: 0.6), (Temp: 0.5, Topp: 0.95, Topk: 50, BM25: 0.25), (Temp: 0.5, Topp: 0.95, Topk: 50, BM25: 0.5),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8B4513"/>
              </w:rPr>
              <w:t>Freedom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8B4513"/>
              </w:rPr>
              <w:t>Freedom</w:t>
            </w:r>
            <w:r>
              <w:t xml:space="preserve">, </w:t>
            </w:r>
            <w:r>
              <w:rPr>
                <w:color w:val="8B4513"/>
              </w:rPr>
              <w:t>Freedom (Liberté)</w:t>
            </w:r>
          </w:p>
        </w:tc>
        <w:tc>
          <w:tcPr>
            <w:tcW w:type="dxa" w:w="6846"/>
          </w:tcPr>
          <w:p>
            <w:r>
              <w:t>(Temp: 0.5, Topp: 0.95, Topk: 50, BM25: 0.75), (Temp: 0.5, Topp: 0.95, Topk: 75,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20B2AA"/>
              </w:rPr>
              <w:t>General Will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20B2AA"/>
              </w:rPr>
              <w:t>General Will</w:t>
            </w:r>
            <w:r>
              <w:t xml:space="preserve">, </w:t>
            </w:r>
            <w:r>
              <w:rPr>
                <w:color w:val="20B2AA"/>
              </w:rPr>
              <w:t>General Will (Volonté Générale)</w:t>
            </w:r>
          </w:p>
        </w:tc>
        <w:tc>
          <w:tcPr>
            <w:tcW w:type="dxa" w:w="6846"/>
          </w:tcPr>
          <w:p>
            <w:r>
              <w:t>(Temp: 0.5, Topp: 0.1, Topk: 50, BM25: 0.6), (Temp: 0.5, Topp: 0.32, Topk: 50, BM25: 0.6), (Temp: 0.5, Topp: 0.95, Topk: 50, BM25: 0.6), (Temp: 0.5, Topp: 0.95, Topk: 100, BM25: 0.6), (Temp: 0.5, Topp: 0.95, Topk: 50, BM25: 0.75), (Temp: 0.1, Topp: 0.95, Topk: 50, BM25: 0.6), (Temp: 0.33, Topp: 0.95, Topk: 50, BM25: 0.6), (Temp: 0.55, Topp: 0.95, Topk: 50, BM25: 0.6), (Temp: 0.78, Topp: 0.95, Topk: 50, BM25: 0.6), (Temp: 1.0, Topp: 0.95,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75, BM25: 0.6), (Temp: 0.5, Topp: 0.95, Topk: 50, BM25: 0.0), (Temp: 0.5, Topp: 0.95, Topk: 50, BM25: 0.25), (Temp: 0.5, Topp: 0.95, Topk: 50, BM25: 0.5),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B22222"/>
              </w:rPr>
              <w:t>Justice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B22222"/>
              </w:rPr>
              <w:t>Justice</w:t>
            </w:r>
            <w:r>
              <w:t xml:space="preserve">, </w:t>
            </w:r>
            <w:r>
              <w:rPr>
                <w:color w:val="B22222"/>
              </w:rPr>
              <w:t>Justice (Justice)</w:t>
            </w:r>
            <w:r>
              <w:t xml:space="preserve">, </w:t>
            </w:r>
            <w:r>
              <w:rPr>
                <w:color w:val="B22222"/>
              </w:rPr>
              <w:t>Justice and Injustice</w:t>
            </w:r>
          </w:p>
        </w:tc>
        <w:tc>
          <w:tcPr>
            <w:tcW w:type="dxa" w:w="6846"/>
          </w:tcPr>
          <w:p>
            <w:r>
              <w:t>(Temp: 0.5, Topp: 0.1, Topk: 50, BM25: 0.6), (Temp: 0.5, Topp: 0.32, Topk: 50, BM25: 0.6), (Temp: 0.5, Topp: 0.95, Topk: 50, BM25: 0.6), (Temp: 0.5, Topp: 0.95, Topk: 50, BM25: 0.75), (Temp: 0.1, Topp: 0.95, Topk: 50, BM25: 0.6), (Temp: 0.33, Topp: 0.95, Topk: 50, BM25: 0.6), (Temp: 0.55, Topp: 0.95, Topk: 50, BM25: 0.6), (Temp: 0.78, Topp: 0.95, Topk: 50, BM25: 0.6), (Temp: 1.0, Topp: 0.95,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75, BM25: 0.6), (Temp: 0.5, Topp: 0.95, Topk: 50, BM25: 0.0), (Temp: 0.5, Topp: 0.95, Topk: 50, BM25: 0.25), (Temp: 0.5, Topp: 0.95, Topk: 50, BM25: 1.0), (Temp: 0.5, Topp: 0.95, Topk: 100,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FF4500"/>
              </w:rPr>
              <w:t>Law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FF4500"/>
              </w:rPr>
              <w:t>Law</w:t>
            </w:r>
            <w:r>
              <w:t xml:space="preserve">, </w:t>
            </w:r>
            <w:r>
              <w:rPr>
                <w:color w:val="FF4500"/>
              </w:rPr>
              <w:t>Natural Law</w:t>
            </w:r>
            <w:r>
              <w:t xml:space="preserve">, </w:t>
            </w:r>
            <w:r>
              <w:rPr>
                <w:color w:val="FF4500"/>
              </w:rPr>
              <w:t>Natural Law (Droit Naturel)</w:t>
            </w:r>
          </w:p>
        </w:tc>
        <w:tc>
          <w:tcPr>
            <w:tcW w:type="dxa" w:w="6846"/>
          </w:tcPr>
          <w:p>
            <w:r>
              <w:t>(Temp: 0.5, Topp: 0.32, Topk: 50, BM25: 0.6), (Temp: 0.5, Topp: 0.95, Topk: 100, BM25: 0.6), (Temp: 0.55, Topp: 0.95, Topk: 50, BM25: 0.6), (Temp: 1.0, Topp: 0.95, Topk: 50, BM25: 0.6), (Temp: 0.5, Topp: 0.95, Topk: 25, BM25: 0.6), (Temp: 0.5, Topp: 0.95, Topk: 50, BM25: 0.0)</w:t>
            </w:r>
          </w:p>
        </w:tc>
      </w:tr>
      <w:tr>
        <w:tc>
          <w:tcPr>
            <w:tcW w:type="dxa" w:w="2567"/>
          </w:tcPr>
          <w:p>
            <w:r>
              <w:rPr>
                <w:color w:val="6A5ACD"/>
              </w:rPr>
              <w:t>Legitimacy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6A5ACD"/>
              </w:rPr>
              <w:t>Legitimacy of Laws (Légitimité des Lois)</w:t>
            </w:r>
          </w:p>
        </w:tc>
        <w:tc>
          <w:tcPr>
            <w:tcW w:type="dxa" w:w="6846"/>
          </w:tcPr>
          <w:p>
            <w:r>
              <w:t>(Temp: 0.33,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D2691E"/>
              </w:rPr>
              <w:t>Moral</w:t>
            </w:r>
          </w:p>
        </w:tc>
        <w:tc>
          <w:tcPr>
            <w:tcW w:type="dxa" w:w="856"/>
          </w:tcPr>
          <w:p>
            <w:r>
              <w:t>7</w:t>
            </w:r>
          </w:p>
        </w:tc>
        <w:tc>
          <w:tcPr>
            <w:tcW w:type="dxa" w:w="4707"/>
          </w:tcPr>
          <w:p>
            <w:r>
              <w:rPr>
                <w:color w:val="D2691E"/>
              </w:rPr>
              <w:t>Moral Degradation (Dégénérescence Morale)</w:t>
            </w:r>
            <w:r>
              <w:t xml:space="preserve">, </w:t>
            </w:r>
            <w:r>
              <w:rPr>
                <w:color w:val="D2691E"/>
              </w:rPr>
              <w:t>Moral Education</w:t>
            </w:r>
            <w:r>
              <w:t xml:space="preserve">, </w:t>
            </w:r>
            <w:r>
              <w:rPr>
                <w:color w:val="D2691E"/>
              </w:rPr>
              <w:t>Moral Education (Éducation Morale)</w:t>
            </w:r>
            <w:r>
              <w:t xml:space="preserve">, </w:t>
            </w:r>
            <w:r>
              <w:rPr>
                <w:color w:val="D2691E"/>
              </w:rPr>
              <w:t>Moral Person</w:t>
            </w:r>
            <w:r>
              <w:t xml:space="preserve">, </w:t>
            </w:r>
            <w:r>
              <w:rPr>
                <w:color w:val="D2691E"/>
              </w:rPr>
              <w:t>Moral Person (Personne Morale)</w:t>
            </w:r>
            <w:r>
              <w:t xml:space="preserve">, </w:t>
            </w:r>
            <w:r>
              <w:rPr>
                <w:color w:val="D2691E"/>
              </w:rPr>
              <w:t>Moral Responsibility (Responsabilité Morale)</w:t>
            </w:r>
            <w:r>
              <w:t xml:space="preserve">, </w:t>
            </w:r>
            <w:r>
              <w:rPr>
                <w:color w:val="D2691E"/>
              </w:rPr>
              <w:t>Public Morality (Morale Publique)</w:t>
            </w:r>
          </w:p>
        </w:tc>
        <w:tc>
          <w:tcPr>
            <w:tcW w:type="dxa" w:w="6846"/>
          </w:tcPr>
          <w:p>
            <w:r>
              <w:t>(Temp: 0.5, Topp: 0.55, Topk: 50, BM25: 0.6), (Temp: 0.5, Topp: 0.95, Topk: 50, BM25: 0.75), (Temp: 0.1, Topp: 0.95, Topk: 50, BM25: 0.6), (Temp: 0.33, Topp: 0.95, Topk: 50, BM25: 0.6), (Temp: 0.5, Topp: 0.55, Topk: 50, BM25: 0.6), (Temp: 0.5, Topp: 0.95, Topk: 25, BM25: 0.6), (Temp: 0.5, Topp: 0.95, Topk: 50, BM25: 0.5), (Temp: 0.5, Topp: 0.1, Topk: 50, BM25: 0.6), (Temp: 0.78, Topp: 0.95, Topk: 50, BM25: 0.6), (Temp: 0.5, Topp: 0.99, Topk: 50, BM25: 0.6), (Temp: 0.5, Topp: 0.95, Topk: 25, BM25: 0.6), (Temp: 0.5, Topp: 0.95, Topk: 50, BM25: 0.25), (Temp: 0.5, Topp: 0.95, Topk: 75, BM25: 0.6),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006400"/>
              </w:rPr>
              <w:t>Public Opinion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006400"/>
              </w:rPr>
              <w:t>Public Opinion</w:t>
            </w:r>
            <w:r>
              <w:t xml:space="preserve">, </w:t>
            </w:r>
            <w:r>
              <w:rPr>
                <w:color w:val="006400"/>
              </w:rPr>
              <w:t>Public Opinion (Opinion Publique)</w:t>
            </w:r>
            <w:r>
              <w:t xml:space="preserve">, </w:t>
            </w:r>
            <w:r>
              <w:rPr>
                <w:color w:val="006400"/>
              </w:rPr>
              <w:t>Public Opinion and Morality</w:t>
            </w:r>
          </w:p>
        </w:tc>
        <w:tc>
          <w:tcPr>
            <w:tcW w:type="dxa" w:w="6846"/>
          </w:tcPr>
          <w:p>
            <w:r>
              <w:t>(Temp: 0.5, Topp: 0.32, Topk: 50, BM25: 0.6), (Temp: 0.5, Topp: 0.95, Topk: 50, BM25: 0.6), (Temp: 0.33, Topp: 0.95, Topk: 50, BM25: 0.6), (Temp: 0.55, Topp: 0.95, Topk: 50, BM25: 0.6), (Temp: 0.78, Topp: 0.95,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50, BM25: 0.0), (Temp: 0.5, Topp: 0.95, Topk: 50, BM25: 0.5), (Temp: 0.5, Topp: 0.95, Topk: 100,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708090"/>
              </w:rPr>
              <w:t>Punishment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708090"/>
              </w:rPr>
              <w:t>Punishment (Punition)</w:t>
            </w:r>
          </w:p>
        </w:tc>
        <w:tc>
          <w:tcPr>
            <w:tcW w:type="dxa" w:w="6846"/>
          </w:tcPr>
          <w:p>
            <w:r>
              <w:t>(Temp: 1.0, Topp: 0.95, Topk: 50, BM25: 0.6), (Temp: 0.5, Topp: 0.95, Topk: 1,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FF6347"/>
              </w:rPr>
              <w:t>Self-Preservation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FF6347"/>
              </w:rPr>
              <w:t>Self-Preservation (Conservation de Soi)</w:t>
            </w:r>
          </w:p>
        </w:tc>
        <w:tc>
          <w:tcPr>
            <w:tcW w:type="dxa" w:w="6846"/>
          </w:tcPr>
          <w:p>
            <w:r>
              <w:t>(Temp: 0.1,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483D8B"/>
              </w:rPr>
              <w:t>Social Contract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483D8B"/>
              </w:rPr>
              <w:t>Social Contract</w:t>
            </w:r>
            <w:r>
              <w:t xml:space="preserve">, </w:t>
            </w:r>
            <w:r>
              <w:rPr>
                <w:color w:val="483D8B"/>
              </w:rPr>
              <w:t>Social Contract (Contrat Social)</w:t>
            </w:r>
          </w:p>
        </w:tc>
        <w:tc>
          <w:tcPr>
            <w:tcW w:type="dxa" w:w="6846"/>
          </w:tcPr>
          <w:p>
            <w:r>
              <w:t>(Temp: 0.5, Topp: 0.95, Topk: 50, BM25: 0.6), (Temp: 0.5, Topp: 0.95, Topk: 100, BM25: 0.6), (Temp: 0.5, Topp: 0.95, Topk: 50, BM25: 0.75), (Temp: 0.55, Topp: 0.95, Topk: 50, BM25: 0.6), (Temp: 0.78, Topp: 0.95, Topk: 50, BM25: 0.6), (Temp: 1.0, Topp: 0.95, Topk: 50, BM25: 0.6), (Temp: 0.5, Topp: 0.55, Topk: 50, BM25: 0.6), (Temp: 0.5, Topp: 0.77, Topk: 50, BM25: 0.6), (Temp: 0.5, Topp: 0.99, Topk: 50, BM25: 0.6), (Temp: 0.5, Topp: 0.95, Topk: 25, BM25: 0.6), (Temp: 0.5, Topp: 0.95, Topk: 75, BM25: 0.6), (Temp: 0.5, Topp: 0.95, Topk: 50, BM25: 0.0), (Temp: 0.5, Topp: 0.95, Topk: 50, BM25: 0.25), (Temp: 0.5, Topp: 0.95, Topk: 50, BM25: 0.5),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000000"/>
              </w:rPr>
              <w:t>Virtue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000000"/>
              </w:rPr>
              <w:t>Virtue</w:t>
            </w:r>
            <w:r>
              <w:t xml:space="preserve">, </w:t>
            </w:r>
            <w:r>
              <w:rPr>
                <w:color w:val="000000"/>
              </w:rPr>
              <w:t>Virtue (Vertu)</w:t>
            </w:r>
          </w:p>
        </w:tc>
        <w:tc>
          <w:tcPr>
            <w:tcW w:type="dxa" w:w="6846"/>
          </w:tcPr>
          <w:p>
            <w:r>
              <w:t>(Temp: 0.5, Topp: 0.1, Topk: 50, BM25: 0.6), (Temp: 0.5, Topp: 0.32, Topk: 50, BM25: 0.6), (Temp: 0.5, Topp: 0.95, Topk: 50, BM25: 0.6), (Temp: 0.5, Topp: 0.95, Topk: 50, BM25: 0.75), (Temp: 0.1, Topp: 0.95, Topk: 50, BM25: 0.6), (Temp: 0.33, Topp: 0.95, Topk: 50, BM25: 0.6), (Temp: 0.55, Topp: 0.95, Topk: 50, BM25: 0.6), (Temp: 0.78, Topp: 0.95, Topk: 50, BM25: 0.6), (Temp: 1.0, Topp: 0.95, Topk: 50, BM25: 0.6), (Temp: 0.5, Topp: 0.55, Topk: 50, BM25: 0.6), (Temp: 0.5, Topp: 0.77, Topk: 50, BM25: 0.6), (Temp: 0.5, Topp: 0.99, Topk: 50, BM25: 0.6), (Temp: 0.5, Topp: 0.95, Topk: 1, BM25: 0.6), (Temp: 0.5, Topp: 0.95, Topk: 25, BM25: 0.6), (Temp: 0.5, Topp: 0.95, Topk: 75, BM25: 0.6), (Temp: 0.5, Topp: 0.95, Topk: 50, BM25: 0.0), (Temp: 0.5, Topp: 0.95, Topk: 50, BM25: 0.25), (Temp: 0.5, Topp: 0.95, Topk: 50, BM25: 0.5), (Temp: 0.5, Topp: 0.95, Topk: 50, BM25: 1.0)</w:t>
            </w:r>
          </w:p>
        </w:tc>
      </w:tr>
    </w:tbl>
    <w:p>
      <w:pPr>
        <w:pStyle w:val="Heading1"/>
      </w:pPr>
      <w:r>
        <w:t>All Concepts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488"/>
        <w:gridCol w:w="7488"/>
      </w:tblGrid>
      <w:tr>
        <w:tc>
          <w:tcPr>
            <w:tcW w:type="dxa" w:w="7488"/>
          </w:tcPr>
          <w:p>
            <w:r>
              <w:t>Index</w:t>
            </w:r>
          </w:p>
        </w:tc>
        <w:tc>
          <w:tcPr>
            <w:tcW w:type="dxa" w:w="7488"/>
          </w:tcPr>
          <w:p>
            <w:r>
              <w:t>Concept</w:t>
            </w:r>
          </w:p>
        </w:tc>
      </w:tr>
      <w:tr>
        <w:tc>
          <w:tcPr>
            <w:tcW w:type="dxa" w:w="7488"/>
          </w:tcPr>
          <w:p>
            <w:r>
              <w:t>1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Autonomy</w:t>
            </w:r>
          </w:p>
        </w:tc>
      </w:tr>
      <w:tr>
        <w:tc>
          <w:tcPr>
            <w:tcW w:type="dxa" w:w="7488"/>
          </w:tcPr>
          <w:p>
            <w:r>
              <w:t>2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Autonomy (Autonomie)</w:t>
            </w:r>
          </w:p>
        </w:tc>
      </w:tr>
      <w:tr>
        <w:tc>
          <w:tcPr>
            <w:tcW w:type="dxa" w:w="7488"/>
          </w:tcPr>
          <w:p>
            <w:r>
              <w:t>3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Autonomy of the Will (Autonomie de la Volonté)</w:t>
            </w:r>
          </w:p>
        </w:tc>
      </w:tr>
      <w:tr>
        <w:tc>
          <w:tcPr>
            <w:tcW w:type="dxa" w:w="7488"/>
          </w:tcPr>
          <w:p>
            <w:r>
              <w:t>4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Civil Liberty</w:t>
            </w:r>
          </w:p>
        </w:tc>
      </w:tr>
      <w:tr>
        <w:tc>
          <w:tcPr>
            <w:tcW w:type="dxa" w:w="7488"/>
          </w:tcPr>
          <w:p>
            <w:r>
              <w:t>5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Common Good (Bien Commun)</w:t>
            </w:r>
          </w:p>
        </w:tc>
      </w:tr>
      <w:tr>
        <w:tc>
          <w:tcPr>
            <w:tcW w:type="dxa" w:w="7488"/>
          </w:tcPr>
          <w:p>
            <w:r>
              <w:t>6</w:t>
            </w:r>
          </w:p>
        </w:tc>
        <w:tc>
          <w:tcPr>
            <w:tcW w:type="dxa" w:w="7488"/>
          </w:tcPr>
          <w:p>
            <w:r>
              <w:rPr>
                <w:color w:val="8B008B"/>
              </w:rPr>
              <w:t>Compassion</w:t>
            </w:r>
          </w:p>
        </w:tc>
      </w:tr>
      <w:tr>
        <w:tc>
          <w:tcPr>
            <w:tcW w:type="dxa" w:w="7488"/>
          </w:tcPr>
          <w:p>
            <w:r>
              <w:t>7</w:t>
            </w:r>
          </w:p>
        </w:tc>
        <w:tc>
          <w:tcPr>
            <w:tcW w:type="dxa" w:w="7488"/>
          </w:tcPr>
          <w:p>
            <w:r>
              <w:rPr>
                <w:color w:val="8B008B"/>
              </w:rPr>
              <w:t>Compassion (Pitié)</w:t>
            </w:r>
          </w:p>
        </w:tc>
      </w:tr>
      <w:tr>
        <w:tc>
          <w:tcPr>
            <w:tcW w:type="dxa" w:w="7488"/>
          </w:tcPr>
          <w:p>
            <w:r>
              <w:t>8</w:t>
            </w:r>
          </w:p>
        </w:tc>
        <w:tc>
          <w:tcPr>
            <w:tcW w:type="dxa" w:w="7488"/>
          </w:tcPr>
          <w:p>
            <w:r>
              <w:rPr>
                <w:color w:val="A0522D"/>
              </w:rPr>
              <w:t>Compulsion to Be Free (Forcer d'Être Libre)</w:t>
            </w:r>
          </w:p>
        </w:tc>
      </w:tr>
      <w:tr>
        <w:tc>
          <w:tcPr>
            <w:tcW w:type="dxa" w:w="7488"/>
          </w:tcPr>
          <w:p>
            <w:r>
              <w:t>9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Conscience (Conscience)</w:t>
            </w:r>
          </w:p>
        </w:tc>
      </w:tr>
      <w:tr>
        <w:tc>
          <w:tcPr>
            <w:tcW w:type="dxa" w:w="7488"/>
          </w:tcPr>
          <w:p>
            <w:r>
              <w:t>10</w:t>
            </w:r>
          </w:p>
        </w:tc>
        <w:tc>
          <w:tcPr>
            <w:tcW w:type="dxa" w:w="7488"/>
          </w:tcPr>
          <w:p>
            <w:r>
              <w:rPr>
                <w:color w:val="9932CC"/>
              </w:rPr>
              <w:t>Consent</w:t>
            </w:r>
          </w:p>
        </w:tc>
      </w:tr>
      <w:tr>
        <w:tc>
          <w:tcPr>
            <w:tcW w:type="dxa" w:w="7488"/>
          </w:tcPr>
          <w:p>
            <w:r>
              <w:t>11</w:t>
            </w:r>
          </w:p>
        </w:tc>
        <w:tc>
          <w:tcPr>
            <w:tcW w:type="dxa" w:w="7488"/>
          </w:tcPr>
          <w:p>
            <w:r>
              <w:rPr>
                <w:color w:val="FFD700"/>
              </w:rPr>
              <w:t>Corruption (Corruption)</w:t>
            </w:r>
          </w:p>
        </w:tc>
      </w:tr>
      <w:tr>
        <w:tc>
          <w:tcPr>
            <w:tcW w:type="dxa" w:w="7488"/>
          </w:tcPr>
          <w:p>
            <w:r>
              <w:t>12</w:t>
            </w:r>
          </w:p>
        </w:tc>
        <w:tc>
          <w:tcPr>
            <w:tcW w:type="dxa" w:w="7488"/>
          </w:tcPr>
          <w:p>
            <w:r>
              <w:rPr>
                <w:color w:val="556B2F"/>
              </w:rPr>
              <w:t>Duty</w:t>
            </w:r>
          </w:p>
        </w:tc>
      </w:tr>
      <w:tr>
        <w:tc>
          <w:tcPr>
            <w:tcW w:type="dxa" w:w="7488"/>
          </w:tcPr>
          <w:p>
            <w:r>
              <w:t>13</w:t>
            </w:r>
          </w:p>
        </w:tc>
        <w:tc>
          <w:tcPr>
            <w:tcW w:type="dxa" w:w="7488"/>
          </w:tcPr>
          <w:p>
            <w:r>
              <w:rPr>
                <w:color w:val="556B2F"/>
              </w:rPr>
              <w:t>Duty (Devoir)</w:t>
            </w:r>
          </w:p>
        </w:tc>
      </w:tr>
      <w:tr>
        <w:tc>
          <w:tcPr>
            <w:tcW w:type="dxa" w:w="7488"/>
          </w:tcPr>
          <w:p>
            <w:r>
              <w:t>14</w:t>
            </w:r>
          </w:p>
        </w:tc>
        <w:tc>
          <w:tcPr>
            <w:tcW w:type="dxa" w:w="7488"/>
          </w:tcPr>
          <w:p>
            <w:r>
              <w:rPr>
                <w:color w:val="556B2F"/>
              </w:rPr>
              <w:t>Duty and Obligation</w:t>
            </w:r>
          </w:p>
        </w:tc>
      </w:tr>
      <w:tr>
        <w:tc>
          <w:tcPr>
            <w:tcW w:type="dxa" w:w="7488"/>
          </w:tcPr>
          <w:p>
            <w:r>
              <w:t>15</w:t>
            </w:r>
          </w:p>
        </w:tc>
        <w:tc>
          <w:tcPr>
            <w:tcW w:type="dxa" w:w="7488"/>
          </w:tcPr>
          <w:p>
            <w:r>
              <w:rPr>
                <w:color w:val="C71585"/>
              </w:rPr>
              <w:t>Equality</w:t>
            </w:r>
          </w:p>
        </w:tc>
      </w:tr>
      <w:tr>
        <w:tc>
          <w:tcPr>
            <w:tcW w:type="dxa" w:w="7488"/>
          </w:tcPr>
          <w:p>
            <w:r>
              <w:t>16</w:t>
            </w:r>
          </w:p>
        </w:tc>
        <w:tc>
          <w:tcPr>
            <w:tcW w:type="dxa" w:w="7488"/>
          </w:tcPr>
          <w:p>
            <w:r>
              <w:rPr>
                <w:color w:val="C71585"/>
              </w:rPr>
              <w:t>Equality (Égalité)</w:t>
            </w:r>
          </w:p>
        </w:tc>
      </w:tr>
      <w:tr>
        <w:tc>
          <w:tcPr>
            <w:tcW w:type="dxa" w:w="7488"/>
          </w:tcPr>
          <w:p>
            <w:r>
              <w:t>17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Freedom</w:t>
            </w:r>
          </w:p>
        </w:tc>
      </w:tr>
      <w:tr>
        <w:tc>
          <w:tcPr>
            <w:tcW w:type="dxa" w:w="7488"/>
          </w:tcPr>
          <w:p>
            <w:r>
              <w:t>18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Freedom (Liberté)</w:t>
            </w:r>
          </w:p>
        </w:tc>
      </w:tr>
      <w:tr>
        <w:tc>
          <w:tcPr>
            <w:tcW w:type="dxa" w:w="7488"/>
          </w:tcPr>
          <w:p>
            <w:r>
              <w:t>19</w:t>
            </w:r>
          </w:p>
        </w:tc>
        <w:tc>
          <w:tcPr>
            <w:tcW w:type="dxa" w:w="7488"/>
          </w:tcPr>
          <w:p>
            <w:r>
              <w:rPr>
                <w:color w:val="20B2AA"/>
              </w:rPr>
              <w:t>General Will</w:t>
            </w:r>
          </w:p>
        </w:tc>
      </w:tr>
      <w:tr>
        <w:tc>
          <w:tcPr>
            <w:tcW w:type="dxa" w:w="7488"/>
          </w:tcPr>
          <w:p>
            <w:r>
              <w:t>20</w:t>
            </w:r>
          </w:p>
        </w:tc>
        <w:tc>
          <w:tcPr>
            <w:tcW w:type="dxa" w:w="7488"/>
          </w:tcPr>
          <w:p>
            <w:r>
              <w:rPr>
                <w:color w:val="20B2AA"/>
              </w:rPr>
              <w:t>General Will (Volonté Générale)</w:t>
            </w:r>
          </w:p>
        </w:tc>
      </w:tr>
      <w:tr>
        <w:tc>
          <w:tcPr>
            <w:tcW w:type="dxa" w:w="7488"/>
          </w:tcPr>
          <w:p>
            <w:r>
              <w:t>21</w:t>
            </w:r>
          </w:p>
        </w:tc>
        <w:tc>
          <w:tcPr>
            <w:tcW w:type="dxa" w:w="7488"/>
          </w:tcPr>
          <w:p>
            <w:r>
              <w:rPr>
                <w:color w:val="B22222"/>
              </w:rPr>
              <w:t>Justice</w:t>
            </w:r>
          </w:p>
        </w:tc>
      </w:tr>
      <w:tr>
        <w:tc>
          <w:tcPr>
            <w:tcW w:type="dxa" w:w="7488"/>
          </w:tcPr>
          <w:p>
            <w:r>
              <w:t>22</w:t>
            </w:r>
          </w:p>
        </w:tc>
        <w:tc>
          <w:tcPr>
            <w:tcW w:type="dxa" w:w="7488"/>
          </w:tcPr>
          <w:p>
            <w:r>
              <w:rPr>
                <w:color w:val="B22222"/>
              </w:rPr>
              <w:t>Justice (Justice)</w:t>
            </w:r>
          </w:p>
        </w:tc>
      </w:tr>
      <w:tr>
        <w:tc>
          <w:tcPr>
            <w:tcW w:type="dxa" w:w="7488"/>
          </w:tcPr>
          <w:p>
            <w:r>
              <w:t>23</w:t>
            </w:r>
          </w:p>
        </w:tc>
        <w:tc>
          <w:tcPr>
            <w:tcW w:type="dxa" w:w="7488"/>
          </w:tcPr>
          <w:p>
            <w:r>
              <w:rPr>
                <w:color w:val="B22222"/>
              </w:rPr>
              <w:t>Justice and Injustice</w:t>
            </w:r>
          </w:p>
        </w:tc>
      </w:tr>
      <w:tr>
        <w:tc>
          <w:tcPr>
            <w:tcW w:type="dxa" w:w="7488"/>
          </w:tcPr>
          <w:p>
            <w:r>
              <w:t>24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Law</w:t>
            </w:r>
          </w:p>
        </w:tc>
      </w:tr>
      <w:tr>
        <w:tc>
          <w:tcPr>
            <w:tcW w:type="dxa" w:w="7488"/>
          </w:tcPr>
          <w:p>
            <w:r>
              <w:t>25</w:t>
            </w:r>
          </w:p>
        </w:tc>
        <w:tc>
          <w:tcPr>
            <w:tcW w:type="dxa" w:w="7488"/>
          </w:tcPr>
          <w:p>
            <w:r>
              <w:rPr>
                <w:color w:val="6A5ACD"/>
              </w:rPr>
              <w:t>Legitimacy of Laws (Légitimité des Lois)</w:t>
            </w:r>
          </w:p>
        </w:tc>
      </w:tr>
      <w:tr>
        <w:tc>
          <w:tcPr>
            <w:tcW w:type="dxa" w:w="7488"/>
          </w:tcPr>
          <w:p>
            <w:r>
              <w:t>26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Moral Autonomy</w:t>
            </w:r>
          </w:p>
        </w:tc>
      </w:tr>
      <w:tr>
        <w:tc>
          <w:tcPr>
            <w:tcW w:type="dxa" w:w="7488"/>
          </w:tcPr>
          <w:p>
            <w:r>
              <w:t>27</w:t>
            </w:r>
          </w:p>
        </w:tc>
        <w:tc>
          <w:tcPr>
            <w:tcW w:type="dxa" w:w="7488"/>
          </w:tcPr>
          <w:p>
            <w:r>
              <w:rPr>
                <w:color w:val="FFD700"/>
              </w:rPr>
              <w:t>Moral Corruption (Corruption Morale)</w:t>
            </w:r>
          </w:p>
        </w:tc>
      </w:tr>
      <w:tr>
        <w:tc>
          <w:tcPr>
            <w:tcW w:type="dxa" w:w="7488"/>
          </w:tcPr>
          <w:p>
            <w:r>
              <w:t>28</w:t>
            </w:r>
          </w:p>
        </w:tc>
        <w:tc>
          <w:tcPr>
            <w:tcW w:type="dxa" w:w="7488"/>
          </w:tcPr>
          <w:p>
            <w:r>
              <w:rPr>
                <w:color w:val="D2691E"/>
              </w:rPr>
              <w:t>Moral Degradation (Dégénérescence Morale)</w:t>
            </w:r>
          </w:p>
        </w:tc>
      </w:tr>
      <w:tr>
        <w:tc>
          <w:tcPr>
            <w:tcW w:type="dxa" w:w="7488"/>
          </w:tcPr>
          <w:p>
            <w:r>
              <w:t>29</w:t>
            </w:r>
          </w:p>
        </w:tc>
        <w:tc>
          <w:tcPr>
            <w:tcW w:type="dxa" w:w="7488"/>
          </w:tcPr>
          <w:p>
            <w:r>
              <w:rPr>
                <w:color w:val="D2691E"/>
              </w:rPr>
              <w:t>Moral Education</w:t>
            </w:r>
          </w:p>
        </w:tc>
      </w:tr>
      <w:tr>
        <w:tc>
          <w:tcPr>
            <w:tcW w:type="dxa" w:w="7488"/>
          </w:tcPr>
          <w:p>
            <w:r>
              <w:t>30</w:t>
            </w:r>
          </w:p>
        </w:tc>
        <w:tc>
          <w:tcPr>
            <w:tcW w:type="dxa" w:w="7488"/>
          </w:tcPr>
          <w:p>
            <w:r>
              <w:rPr>
                <w:color w:val="D2691E"/>
              </w:rPr>
              <w:t>Moral Education (Éducation Morale)</w:t>
            </w:r>
          </w:p>
        </w:tc>
      </w:tr>
      <w:tr>
        <w:tc>
          <w:tcPr>
            <w:tcW w:type="dxa" w:w="7488"/>
          </w:tcPr>
          <w:p>
            <w:r>
              <w:t>31</w:t>
            </w:r>
          </w:p>
        </w:tc>
        <w:tc>
          <w:tcPr>
            <w:tcW w:type="dxa" w:w="7488"/>
          </w:tcPr>
          <w:p>
            <w:r>
              <w:rPr>
                <w:color w:val="C71585"/>
              </w:rPr>
              <w:t>Moral Equality (Égalité Morale)</w:t>
            </w:r>
          </w:p>
        </w:tc>
      </w:tr>
      <w:tr>
        <w:tc>
          <w:tcPr>
            <w:tcW w:type="dxa" w:w="7488"/>
          </w:tcPr>
          <w:p>
            <w:r>
              <w:t>32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Moral Liberty</w:t>
            </w:r>
          </w:p>
        </w:tc>
      </w:tr>
      <w:tr>
        <w:tc>
          <w:tcPr>
            <w:tcW w:type="dxa" w:w="7488"/>
          </w:tcPr>
          <w:p>
            <w:r>
              <w:t>33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Moral Liberty (Liberté Morale)</w:t>
            </w:r>
          </w:p>
        </w:tc>
      </w:tr>
      <w:tr>
        <w:tc>
          <w:tcPr>
            <w:tcW w:type="dxa" w:w="7488"/>
          </w:tcPr>
          <w:p>
            <w:r>
              <w:t>34</w:t>
            </w:r>
          </w:p>
        </w:tc>
        <w:tc>
          <w:tcPr>
            <w:tcW w:type="dxa" w:w="7488"/>
          </w:tcPr>
          <w:p>
            <w:r>
              <w:rPr>
                <w:color w:val="D2691E"/>
              </w:rPr>
              <w:t>Moral Person</w:t>
            </w:r>
          </w:p>
        </w:tc>
      </w:tr>
      <w:tr>
        <w:tc>
          <w:tcPr>
            <w:tcW w:type="dxa" w:w="7488"/>
          </w:tcPr>
          <w:p>
            <w:r>
              <w:t>35</w:t>
            </w:r>
          </w:p>
        </w:tc>
        <w:tc>
          <w:tcPr>
            <w:tcW w:type="dxa" w:w="7488"/>
          </w:tcPr>
          <w:p>
            <w:r>
              <w:rPr>
                <w:color w:val="D2691E"/>
              </w:rPr>
              <w:t>Moral Person (Personne Morale)</w:t>
            </w:r>
          </w:p>
        </w:tc>
      </w:tr>
      <w:tr>
        <w:tc>
          <w:tcPr>
            <w:tcW w:type="dxa" w:w="7488"/>
          </w:tcPr>
          <w:p>
            <w:r>
              <w:t>36</w:t>
            </w:r>
          </w:p>
        </w:tc>
        <w:tc>
          <w:tcPr>
            <w:tcW w:type="dxa" w:w="7488"/>
          </w:tcPr>
          <w:p>
            <w:r>
              <w:rPr>
                <w:color w:val="D2691E"/>
              </w:rPr>
              <w:t>Moral Responsibility (Responsabilité Morale)</w:t>
            </w:r>
          </w:p>
        </w:tc>
      </w:tr>
      <w:tr>
        <w:tc>
          <w:tcPr>
            <w:tcW w:type="dxa" w:w="7488"/>
          </w:tcPr>
          <w:p>
            <w:r>
              <w:t>37</w:t>
            </w:r>
          </w:p>
        </w:tc>
        <w:tc>
          <w:tcPr>
            <w:tcW w:type="dxa" w:w="7488"/>
          </w:tcPr>
          <w:p>
            <w:r>
              <w:rPr>
                <w:color w:val="8B008B"/>
              </w:rPr>
              <w:t>Natural Compassion</w:t>
            </w:r>
          </w:p>
        </w:tc>
      </w:tr>
      <w:tr>
        <w:tc>
          <w:tcPr>
            <w:tcW w:type="dxa" w:w="7488"/>
          </w:tcPr>
          <w:p>
            <w:r>
              <w:t>38</w:t>
            </w:r>
          </w:p>
        </w:tc>
        <w:tc>
          <w:tcPr>
            <w:tcW w:type="dxa" w:w="7488"/>
          </w:tcPr>
          <w:p>
            <w:r>
              <w:rPr>
                <w:color w:val="8B008B"/>
              </w:rPr>
              <w:t>Natural Compassion (Pitié Naturelle)</w:t>
            </w:r>
          </w:p>
        </w:tc>
      </w:tr>
      <w:tr>
        <w:tc>
          <w:tcPr>
            <w:tcW w:type="dxa" w:w="7488"/>
          </w:tcPr>
          <w:p>
            <w:r>
              <w:t>39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Natural Law</w:t>
            </w:r>
          </w:p>
        </w:tc>
      </w:tr>
      <w:tr>
        <w:tc>
          <w:tcPr>
            <w:tcW w:type="dxa" w:w="7488"/>
          </w:tcPr>
          <w:p>
            <w:r>
              <w:t>40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Natural Law (Droit Naturel)</w:t>
            </w:r>
          </w:p>
        </w:tc>
      </w:tr>
      <w:tr>
        <w:tc>
          <w:tcPr>
            <w:tcW w:type="dxa" w:w="7488"/>
          </w:tcPr>
          <w:p>
            <w:r>
              <w:t>41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Natural Liberty (Liberté Naturelle)</w:t>
            </w:r>
          </w:p>
        </w:tc>
      </w:tr>
      <w:tr>
        <w:tc>
          <w:tcPr>
            <w:tcW w:type="dxa" w:w="7488"/>
          </w:tcPr>
          <w:p>
            <w:r>
              <w:t>42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Public Good</w:t>
            </w:r>
          </w:p>
        </w:tc>
      </w:tr>
      <w:tr>
        <w:tc>
          <w:tcPr>
            <w:tcW w:type="dxa" w:w="7488"/>
          </w:tcPr>
          <w:p>
            <w:r>
              <w:t>43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Public Good (Bien Commun)</w:t>
            </w:r>
          </w:p>
        </w:tc>
      </w:tr>
      <w:tr>
        <w:tc>
          <w:tcPr>
            <w:tcW w:type="dxa" w:w="7488"/>
          </w:tcPr>
          <w:p>
            <w:r>
              <w:t>44</w:t>
            </w:r>
          </w:p>
        </w:tc>
        <w:tc>
          <w:tcPr>
            <w:tcW w:type="dxa" w:w="7488"/>
          </w:tcPr>
          <w:p>
            <w:r>
              <w:rPr>
                <w:color w:val="D2691E"/>
              </w:rPr>
              <w:t>Public Morality (Morale Publique)</w:t>
            </w:r>
          </w:p>
        </w:tc>
      </w:tr>
      <w:tr>
        <w:tc>
          <w:tcPr>
            <w:tcW w:type="dxa" w:w="7488"/>
          </w:tcPr>
          <w:p>
            <w:r>
              <w:t>45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Public Opinion</w:t>
            </w:r>
          </w:p>
        </w:tc>
      </w:tr>
      <w:tr>
        <w:tc>
          <w:tcPr>
            <w:tcW w:type="dxa" w:w="7488"/>
          </w:tcPr>
          <w:p>
            <w:r>
              <w:t>46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Public Opinion (Opinion Publique)</w:t>
            </w:r>
          </w:p>
        </w:tc>
      </w:tr>
      <w:tr>
        <w:tc>
          <w:tcPr>
            <w:tcW w:type="dxa" w:w="7488"/>
          </w:tcPr>
          <w:p>
            <w:r>
              <w:t>47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Public Opinion and Morality</w:t>
            </w:r>
          </w:p>
        </w:tc>
      </w:tr>
      <w:tr>
        <w:tc>
          <w:tcPr>
            <w:tcW w:type="dxa" w:w="7488"/>
          </w:tcPr>
          <w:p>
            <w:r>
              <w:t>48</w:t>
            </w:r>
          </w:p>
        </w:tc>
        <w:tc>
          <w:tcPr>
            <w:tcW w:type="dxa" w:w="7488"/>
          </w:tcPr>
          <w:p>
            <w:r>
              <w:rPr>
                <w:color w:val="708090"/>
              </w:rPr>
              <w:t>Punishment (Punition)</w:t>
            </w:r>
          </w:p>
        </w:tc>
      </w:tr>
      <w:tr>
        <w:tc>
          <w:tcPr>
            <w:tcW w:type="dxa" w:w="7488"/>
          </w:tcPr>
          <w:p>
            <w:r>
              <w:t>49</w:t>
            </w:r>
          </w:p>
        </w:tc>
        <w:tc>
          <w:tcPr>
            <w:tcW w:type="dxa" w:w="7488"/>
          </w:tcPr>
          <w:p>
            <w:r>
              <w:rPr>
                <w:color w:val="FF6347"/>
              </w:rPr>
              <w:t>Self-Preservation (Conservation de Soi)</w:t>
            </w:r>
          </w:p>
        </w:tc>
      </w:tr>
      <w:tr>
        <w:tc>
          <w:tcPr>
            <w:tcW w:type="dxa" w:w="7488"/>
          </w:tcPr>
          <w:p>
            <w:r>
              <w:t>50</w:t>
            </w:r>
          </w:p>
        </w:tc>
        <w:tc>
          <w:tcPr>
            <w:tcW w:type="dxa" w:w="7488"/>
          </w:tcPr>
          <w:p>
            <w:r>
              <w:rPr>
                <w:color w:val="483D8B"/>
              </w:rPr>
              <w:t>Social Contract</w:t>
            </w:r>
          </w:p>
        </w:tc>
      </w:tr>
      <w:tr>
        <w:tc>
          <w:tcPr>
            <w:tcW w:type="dxa" w:w="7488"/>
          </w:tcPr>
          <w:p>
            <w:r>
              <w:t>51</w:t>
            </w:r>
          </w:p>
        </w:tc>
        <w:tc>
          <w:tcPr>
            <w:tcW w:type="dxa" w:w="7488"/>
          </w:tcPr>
          <w:p>
            <w:r>
              <w:rPr>
                <w:color w:val="483D8B"/>
              </w:rPr>
              <w:t>Social Contract (Contrat Social)</w:t>
            </w:r>
          </w:p>
        </w:tc>
      </w:tr>
      <w:tr>
        <w:tc>
          <w:tcPr>
            <w:tcW w:type="dxa" w:w="7488"/>
          </w:tcPr>
          <w:p>
            <w:r>
              <w:t>52</w:t>
            </w:r>
          </w:p>
        </w:tc>
        <w:tc>
          <w:tcPr>
            <w:tcW w:type="dxa" w:w="7488"/>
          </w:tcPr>
          <w:p>
            <w:r>
              <w:rPr>
                <w:color w:val="000000"/>
              </w:rPr>
              <w:t>Virtue</w:t>
            </w:r>
          </w:p>
        </w:tc>
      </w:tr>
      <w:tr>
        <w:tc>
          <w:tcPr>
            <w:tcW w:type="dxa" w:w="7488"/>
          </w:tcPr>
          <w:p>
            <w:r>
              <w:t>53</w:t>
            </w:r>
          </w:p>
        </w:tc>
        <w:tc>
          <w:tcPr>
            <w:tcW w:type="dxa" w:w="7488"/>
          </w:tcPr>
          <w:p>
            <w:r>
              <w:rPr>
                <w:color w:val="000000"/>
              </w:rPr>
              <w:t>Virtue (Vertu)</w:t>
            </w:r>
          </w:p>
        </w:tc>
      </w:tr>
    </w:tbl>
    <w:p>
      <w:pPr>
        <w:pStyle w:val="Heading1"/>
      </w:pPr>
      <w:r>
        <w:t>Concepts per Block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Block</w:t>
            </w:r>
          </w:p>
        </w:tc>
        <w:tc>
          <w:tcPr>
            <w:tcW w:type="dxa" w:w="4992"/>
          </w:tcPr>
          <w:p>
            <w:r>
              <w:t>Concepts</w:t>
            </w:r>
          </w:p>
        </w:tc>
        <w:tc>
          <w:tcPr>
            <w:tcW w:type="dxa" w:w="4992"/>
          </w:tcPr>
          <w:p>
            <w:r>
              <w:t>Count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Autonomy (Autonomie)</w:t>
            </w:r>
            <w:r>
              <w:t xml:space="preserve">, </w:t>
            </w:r>
            <w:r>
              <w:rPr>
                <w:color w:val="800000"/>
              </w:rPr>
              <w:t>Autonomy of the Will (Autonomie de la Volonté)</w:t>
            </w:r>
            <w:r>
              <w:t xml:space="preserve">, </w:t>
            </w:r>
            <w:r>
              <w:rPr>
                <w:color w:val="8B008B"/>
              </w:rPr>
              <w:t>Compassion (Pitié)</w:t>
            </w:r>
            <w:r>
              <w:t xml:space="preserve">, </w:t>
            </w:r>
            <w:r>
              <w:rPr>
                <w:color w:val="FFD700"/>
              </w:rPr>
              <w:t>Corruption (Corruption)</w:t>
            </w:r>
            <w:r>
              <w:t xml:space="preserve">, </w:t>
            </w:r>
            <w:r>
              <w:rPr>
                <w:color w:val="556B2F"/>
              </w:rPr>
              <w:t>Duty (Devoir)</w:t>
            </w:r>
            <w:r>
              <w:t xml:space="preserve">, </w:t>
            </w:r>
            <w:r>
              <w:rPr>
                <w:color w:val="C71585"/>
              </w:rPr>
              <w:t>Equality (Égalité)</w:t>
            </w:r>
            <w:r>
              <w:t xml:space="preserve">, </w:t>
            </w:r>
            <w:r>
              <w:rPr>
                <w:color w:val="20B2AA"/>
              </w:rPr>
              <w:t>General Will (Volonté Générale)</w:t>
            </w:r>
            <w:r>
              <w:t xml:space="preserve">, </w:t>
            </w:r>
            <w:r>
              <w:rPr>
                <w:color w:val="B22222"/>
              </w:rPr>
              <w:t>Justice (Justice)</w:t>
            </w:r>
            <w:r>
              <w:t xml:space="preserve">, </w:t>
            </w:r>
            <w:r>
              <w:rPr>
                <w:color w:val="6A5ACD"/>
              </w:rPr>
              <w:t>Legitimacy of Laws (Légitimité des Lois)</w:t>
            </w:r>
            <w:r>
              <w:t xml:space="preserve">, </w:t>
            </w:r>
            <w:r>
              <w:rPr>
                <w:color w:val="D2691E"/>
              </w:rPr>
              <w:t>Moral Education (Éducation Morale)</w:t>
            </w:r>
            <w:r>
              <w:t xml:space="preserve">, </w:t>
            </w:r>
            <w:r>
              <w:rPr>
                <w:color w:val="C71585"/>
              </w:rPr>
              <w:t>Moral Equality (Égalité Morale)</w:t>
            </w:r>
            <w:r>
              <w:t xml:space="preserve">, </w:t>
            </w:r>
            <w:r>
              <w:rPr>
                <w:color w:val="FF8C00"/>
              </w:rPr>
              <w:t>Moral Liberty (Liberté Morale)</w:t>
            </w:r>
            <w:r>
              <w:t xml:space="preserve">, </w:t>
            </w:r>
            <w:r>
              <w:rPr>
                <w:color w:val="D2691E"/>
              </w:rPr>
              <w:t>Moral Person (Personne Morale)</w:t>
            </w:r>
            <w:r>
              <w:t xml:space="preserve">, </w:t>
            </w:r>
            <w:r>
              <w:rPr>
                <w:color w:val="8B008B"/>
              </w:rPr>
              <w:t>Natural Compassion (Pitié Naturelle)</w:t>
            </w:r>
            <w:r>
              <w:t xml:space="preserve">, </w:t>
            </w:r>
            <w:r>
              <w:rPr>
                <w:color w:val="FF4500"/>
              </w:rPr>
              <w:t>Natural Law (Droit Naturel)</w:t>
            </w:r>
            <w:r>
              <w:t xml:space="preserve">, </w:t>
            </w:r>
            <w:r>
              <w:rPr>
                <w:color w:val="228B22"/>
              </w:rPr>
              <w:t>Public Good (Bien Commun)</w:t>
            </w:r>
            <w:r>
              <w:t xml:space="preserve">, </w:t>
            </w:r>
            <w:r>
              <w:rPr>
                <w:color w:val="006400"/>
              </w:rPr>
              <w:t>Public Opinion (Opinion Publique)</w:t>
            </w:r>
            <w:r>
              <w:t xml:space="preserve">, </w:t>
            </w:r>
            <w:r>
              <w:rPr>
                <w:color w:val="708090"/>
              </w:rPr>
              <w:t>Punishment (Punition)</w:t>
            </w:r>
            <w:r>
              <w:t xml:space="preserve">, </w:t>
            </w:r>
            <w:r>
              <w:rPr>
                <w:color w:val="FF6347"/>
              </w:rPr>
              <w:t>Self-Preservation (Conservation de Soi)</w:t>
            </w:r>
            <w:r>
              <w:t xml:space="preserve">, </w:t>
            </w:r>
            <w:r>
              <w:rPr>
                <w:color w:val="483D8B"/>
              </w:rPr>
              <w:t>Social Contract (Contrat Social)</w:t>
            </w:r>
            <w:r>
              <w:t xml:space="preserve">, </w:t>
            </w:r>
            <w:r>
              <w:rPr>
                <w:color w:val="000000"/>
              </w:rPr>
              <w:t>Virtue (Vertu)</w:t>
            </w:r>
          </w:p>
        </w:tc>
        <w:tc>
          <w:tcPr>
            <w:tcW w:type="dxa" w:w="4992"/>
          </w:tcPr>
          <w:p>
            <w:r>
              <w:t>21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Autonomy</w:t>
            </w:r>
            <w:r>
              <w:t xml:space="preserve">, </w:t>
            </w:r>
            <w:r>
              <w:rPr>
                <w:color w:val="800000"/>
              </w:rPr>
              <w:t>Autonomy (Autonomie)</w:t>
            </w:r>
            <w:r>
              <w:t xml:space="preserve">, </w:t>
            </w:r>
            <w:r>
              <w:rPr>
                <w:color w:val="FF8C00"/>
              </w:rPr>
              <w:t>Civil Liberty</w:t>
            </w:r>
            <w:r>
              <w:t xml:space="preserve">, </w:t>
            </w:r>
            <w:r>
              <w:rPr>
                <w:color w:val="A0522D"/>
              </w:rPr>
              <w:t>Compulsion to Be Free (Forcer d'Être Libre)</w:t>
            </w:r>
            <w:r>
              <w:t xml:space="preserve">, </w:t>
            </w:r>
            <w:r>
              <w:rPr>
                <w:color w:val="9932CC"/>
              </w:rPr>
              <w:t>Consent</w:t>
            </w:r>
            <w:r>
              <w:t xml:space="preserve">, </w:t>
            </w:r>
            <w:r>
              <w:rPr>
                <w:color w:val="556B2F"/>
              </w:rPr>
              <w:t>Duty</w:t>
            </w:r>
            <w:r>
              <w:t xml:space="preserve">, </w:t>
            </w:r>
            <w:r>
              <w:rPr>
                <w:color w:val="556B2F"/>
              </w:rPr>
              <w:t>Duty (Devoir)</w:t>
            </w:r>
            <w:r>
              <w:t xml:space="preserve">, </w:t>
            </w:r>
            <w:r>
              <w:rPr>
                <w:color w:val="C71585"/>
              </w:rPr>
              <w:t>Equality</w:t>
            </w:r>
            <w:r>
              <w:t xml:space="preserve">, </w:t>
            </w:r>
            <w:r>
              <w:rPr>
                <w:color w:val="C71585"/>
              </w:rPr>
              <w:t>Equality (Égalité)</w:t>
            </w:r>
            <w:r>
              <w:t xml:space="preserve">, </w:t>
            </w:r>
            <w:r>
              <w:rPr>
                <w:color w:val="20B2AA"/>
              </w:rPr>
              <w:t>General Will</w:t>
            </w:r>
            <w:r>
              <w:t xml:space="preserve">, </w:t>
            </w:r>
            <w:r>
              <w:rPr>
                <w:color w:val="20B2AA"/>
              </w:rPr>
              <w:t>General Will (Volonté Générale)</w:t>
            </w:r>
            <w:r>
              <w:t xml:space="preserve">, </w:t>
            </w:r>
            <w:r>
              <w:rPr>
                <w:color w:val="B22222"/>
              </w:rPr>
              <w:t>Justice</w:t>
            </w:r>
            <w:r>
              <w:t xml:space="preserve">, </w:t>
            </w:r>
            <w:r>
              <w:rPr>
                <w:color w:val="B22222"/>
              </w:rPr>
              <w:t>Justice (Justice)</w:t>
            </w:r>
            <w:r>
              <w:t xml:space="preserve">, </w:t>
            </w:r>
            <w:r>
              <w:rPr>
                <w:color w:val="FF4500"/>
              </w:rPr>
              <w:t>Law</w:t>
            </w:r>
            <w:r>
              <w:t xml:space="preserve">, </w:t>
            </w:r>
            <w:r>
              <w:rPr>
                <w:color w:val="D2691E"/>
              </w:rPr>
              <w:t>Moral Degradation (Dégénérescence Morale)</w:t>
            </w:r>
            <w:r>
              <w:t xml:space="preserve">, </w:t>
            </w:r>
            <w:r>
              <w:rPr>
                <w:color w:val="D2691E"/>
              </w:rPr>
              <w:t>Moral Education (Éducation Morale)</w:t>
            </w:r>
            <w:r>
              <w:t xml:space="preserve">, </w:t>
            </w:r>
            <w:r>
              <w:rPr>
                <w:color w:val="C71585"/>
              </w:rPr>
              <w:t>Moral Equality (Égalité Morale)</w:t>
            </w:r>
            <w:r>
              <w:t xml:space="preserve">, </w:t>
            </w:r>
            <w:r>
              <w:rPr>
                <w:color w:val="FF8C00"/>
              </w:rPr>
              <w:t>Moral Liberty</w:t>
            </w:r>
            <w:r>
              <w:t xml:space="preserve">, </w:t>
            </w:r>
            <w:r>
              <w:rPr>
                <w:color w:val="FF8C00"/>
              </w:rPr>
              <w:t>Moral Liberty (Liberté Morale)</w:t>
            </w:r>
            <w:r>
              <w:t xml:space="preserve">, </w:t>
            </w:r>
            <w:r>
              <w:rPr>
                <w:color w:val="D2691E"/>
              </w:rPr>
              <w:t>Moral Person</w:t>
            </w:r>
            <w:r>
              <w:t xml:space="preserve">, </w:t>
            </w:r>
            <w:r>
              <w:rPr>
                <w:color w:val="D2691E"/>
              </w:rPr>
              <w:t>Moral Person (Personne Morale)</w:t>
            </w:r>
            <w:r>
              <w:t xml:space="preserve">, </w:t>
            </w:r>
            <w:r>
              <w:rPr>
                <w:color w:val="8B008B"/>
              </w:rPr>
              <w:t>Natural Compassion (Pitié Naturelle)</w:t>
            </w:r>
            <w:r>
              <w:t xml:space="preserve">, </w:t>
            </w:r>
            <w:r>
              <w:rPr>
                <w:color w:val="228B22"/>
              </w:rPr>
              <w:t>Public Good</w:t>
            </w:r>
            <w:r>
              <w:t xml:space="preserve">, </w:t>
            </w:r>
            <w:r>
              <w:rPr>
                <w:color w:val="006400"/>
              </w:rPr>
              <w:t>Public Opinion</w:t>
            </w:r>
            <w:r>
              <w:t xml:space="preserve">, </w:t>
            </w:r>
            <w:r>
              <w:rPr>
                <w:color w:val="006400"/>
              </w:rPr>
              <w:t>Public Opinion (Opinion Publique)</w:t>
            </w:r>
            <w:r>
              <w:t xml:space="preserve">, </w:t>
            </w:r>
            <w:r>
              <w:rPr>
                <w:color w:val="483D8B"/>
              </w:rPr>
              <w:t>Social Contract (Contrat Social)</w:t>
            </w:r>
            <w:r>
              <w:t xml:space="preserve">, </w:t>
            </w:r>
            <w:r>
              <w:rPr>
                <w:color w:val="000000"/>
              </w:rPr>
              <w:t>Virtue</w:t>
            </w:r>
            <w:r>
              <w:t xml:space="preserve">, </w:t>
            </w:r>
            <w:r>
              <w:rPr>
                <w:color w:val="000000"/>
              </w:rPr>
              <w:t>Virtue (Vertu)</w:t>
            </w:r>
          </w:p>
        </w:tc>
        <w:tc>
          <w:tcPr>
            <w:tcW w:type="dxa" w:w="4992"/>
          </w:tcPr>
          <w:p>
            <w:r>
              <w:t>28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Autonomy (Autonomie)</w:t>
            </w:r>
            <w:r>
              <w:t xml:space="preserve">, </w:t>
            </w:r>
            <w:r>
              <w:rPr>
                <w:color w:val="8B008B"/>
              </w:rPr>
              <w:t>Compassion</w:t>
            </w:r>
            <w:r>
              <w:t xml:space="preserve">, </w:t>
            </w:r>
            <w:r>
              <w:rPr>
                <w:color w:val="2E8B57"/>
              </w:rPr>
              <w:t>Conscience (Conscience)</w:t>
            </w:r>
            <w:r>
              <w:t xml:space="preserve">, </w:t>
            </w:r>
            <w:r>
              <w:rPr>
                <w:color w:val="556B2F"/>
              </w:rPr>
              <w:t>Duty</w:t>
            </w:r>
            <w:r>
              <w:t xml:space="preserve">, </w:t>
            </w:r>
            <w:r>
              <w:rPr>
                <w:color w:val="556B2F"/>
              </w:rPr>
              <w:t>Duty (Devoir)</w:t>
            </w:r>
            <w:r>
              <w:t xml:space="preserve">, </w:t>
            </w:r>
            <w:r>
              <w:rPr>
                <w:color w:val="556B2F"/>
              </w:rPr>
              <w:t>Duty and Obligation</w:t>
            </w:r>
            <w:r>
              <w:t xml:space="preserve">, </w:t>
            </w:r>
            <w:r>
              <w:rPr>
                <w:color w:val="C71585"/>
              </w:rPr>
              <w:t>Equality</w:t>
            </w:r>
            <w:r>
              <w:t xml:space="preserve">, </w:t>
            </w:r>
            <w:r>
              <w:rPr>
                <w:color w:val="C71585"/>
              </w:rPr>
              <w:t>Equality (Égalité)</w:t>
            </w:r>
            <w:r>
              <w:t xml:space="preserve">, </w:t>
            </w:r>
            <w:r>
              <w:rPr>
                <w:color w:val="8B4513"/>
              </w:rPr>
              <w:t>Freedom (Liberté)</w:t>
            </w:r>
            <w:r>
              <w:t xml:space="preserve">, </w:t>
            </w:r>
            <w:r>
              <w:rPr>
                <w:color w:val="20B2AA"/>
              </w:rPr>
              <w:t>General Will</w:t>
            </w:r>
            <w:r>
              <w:t xml:space="preserve">, </w:t>
            </w:r>
            <w:r>
              <w:rPr>
                <w:color w:val="20B2AA"/>
              </w:rPr>
              <w:t>General Will (Volonté Générale)</w:t>
            </w:r>
            <w:r>
              <w:t xml:space="preserve">, </w:t>
            </w:r>
            <w:r>
              <w:rPr>
                <w:color w:val="B22222"/>
              </w:rPr>
              <w:t>Justice</w:t>
            </w:r>
            <w:r>
              <w:t xml:space="preserve">, </w:t>
            </w:r>
            <w:r>
              <w:rPr>
                <w:color w:val="B22222"/>
              </w:rPr>
              <w:t>Justice (Justice)</w:t>
            </w:r>
            <w:r>
              <w:t xml:space="preserve">, </w:t>
            </w:r>
            <w:r>
              <w:rPr>
                <w:color w:val="B22222"/>
              </w:rPr>
              <w:t>Justice and Injustice</w:t>
            </w:r>
            <w:r>
              <w:t xml:space="preserve">, </w:t>
            </w:r>
            <w:r>
              <w:rPr>
                <w:color w:val="800000"/>
              </w:rPr>
              <w:t>Moral Autonomy</w:t>
            </w:r>
            <w:r>
              <w:t xml:space="preserve">, </w:t>
            </w:r>
            <w:r>
              <w:rPr>
                <w:color w:val="D2691E"/>
              </w:rPr>
              <w:t>Moral Education (Éducation Morale)</w:t>
            </w:r>
            <w:r>
              <w:t xml:space="preserve">, </w:t>
            </w:r>
            <w:r>
              <w:rPr>
                <w:color w:val="C71585"/>
              </w:rPr>
              <w:t>Moral Equality (Égalité Morale)</w:t>
            </w:r>
            <w:r>
              <w:t xml:space="preserve">, </w:t>
            </w:r>
            <w:r>
              <w:rPr>
                <w:color w:val="FF8C00"/>
              </w:rPr>
              <w:t>Moral Liberty</w:t>
            </w:r>
            <w:r>
              <w:t xml:space="preserve">, </w:t>
            </w:r>
            <w:r>
              <w:rPr>
                <w:color w:val="FF8C00"/>
              </w:rPr>
              <w:t>Moral Liberty (Liberté Morale)</w:t>
            </w:r>
            <w:r>
              <w:t xml:space="preserve">, </w:t>
            </w:r>
            <w:r>
              <w:rPr>
                <w:color w:val="D2691E"/>
              </w:rPr>
              <w:t>Moral Responsibility (Responsabilité Morale)</w:t>
            </w:r>
            <w:r>
              <w:t xml:space="preserve">, </w:t>
            </w:r>
            <w:r>
              <w:rPr>
                <w:color w:val="8B008B"/>
              </w:rPr>
              <w:t>Natural Compassion</w:t>
            </w:r>
            <w:r>
              <w:t xml:space="preserve">, </w:t>
            </w:r>
            <w:r>
              <w:rPr>
                <w:color w:val="8B008B"/>
              </w:rPr>
              <w:t>Natural Compassion (Pitié Naturelle)</w:t>
            </w:r>
            <w:r>
              <w:t xml:space="preserve">, </w:t>
            </w:r>
            <w:r>
              <w:rPr>
                <w:color w:val="FF4500"/>
              </w:rPr>
              <w:t>Natural Law</w:t>
            </w:r>
            <w:r>
              <w:t xml:space="preserve">, </w:t>
            </w:r>
            <w:r>
              <w:rPr>
                <w:color w:val="FF4500"/>
              </w:rPr>
              <w:t>Natural Law (Droit Naturel)</w:t>
            </w:r>
            <w:r>
              <w:t xml:space="preserve">, </w:t>
            </w:r>
            <w:r>
              <w:rPr>
                <w:color w:val="D2691E"/>
              </w:rPr>
              <w:t>Public Morality (Morale Publique)</w:t>
            </w:r>
            <w:r>
              <w:t xml:space="preserve">, </w:t>
            </w:r>
            <w:r>
              <w:rPr>
                <w:color w:val="006400"/>
              </w:rPr>
              <w:t>Public Opinion</w:t>
            </w:r>
            <w:r>
              <w:t xml:space="preserve">, </w:t>
            </w:r>
            <w:r>
              <w:rPr>
                <w:color w:val="006400"/>
              </w:rPr>
              <w:t>Public Opinion (Opinion Publique)</w:t>
            </w:r>
            <w:r>
              <w:t xml:space="preserve">, </w:t>
            </w:r>
            <w:r>
              <w:rPr>
                <w:color w:val="006400"/>
              </w:rPr>
              <w:t>Public Opinion and Morality</w:t>
            </w:r>
            <w:r>
              <w:t xml:space="preserve">, </w:t>
            </w:r>
            <w:r>
              <w:rPr>
                <w:color w:val="708090"/>
              </w:rPr>
              <w:t>Punishment (Punition)</w:t>
            </w:r>
            <w:r>
              <w:t xml:space="preserve">, </w:t>
            </w:r>
            <w:r>
              <w:rPr>
                <w:color w:val="483D8B"/>
              </w:rPr>
              <w:t>Social Contract</w:t>
            </w:r>
            <w:r>
              <w:t xml:space="preserve">, </w:t>
            </w:r>
            <w:r>
              <w:rPr>
                <w:color w:val="483D8B"/>
              </w:rPr>
              <w:t>Social Contract (Contrat Social)</w:t>
            </w:r>
            <w:r>
              <w:t xml:space="preserve">, </w:t>
            </w:r>
            <w:r>
              <w:rPr>
                <w:color w:val="000000"/>
              </w:rPr>
              <w:t>Virtue</w:t>
            </w:r>
            <w:r>
              <w:t xml:space="preserve">, </w:t>
            </w:r>
            <w:r>
              <w:rPr>
                <w:color w:val="000000"/>
              </w:rPr>
              <w:t>Virtue (Vertu)</w:t>
            </w:r>
          </w:p>
        </w:tc>
        <w:tc>
          <w:tcPr>
            <w:tcW w:type="dxa" w:w="4992"/>
          </w:tcPr>
          <w:p>
            <w:r>
              <w:t>33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Autonomy (Autonomie)</w:t>
            </w:r>
            <w:r>
              <w:t xml:space="preserve">, </w:t>
            </w:r>
            <w:r>
              <w:rPr>
                <w:color w:val="228B22"/>
              </w:rPr>
              <w:t>Common Good (Bien Commun)</w:t>
            </w:r>
            <w:r>
              <w:t xml:space="preserve">, </w:t>
            </w:r>
            <w:r>
              <w:rPr>
                <w:color w:val="8B008B"/>
              </w:rPr>
              <w:t>Compassion (Pitié)</w:t>
            </w:r>
            <w:r>
              <w:t xml:space="preserve">, </w:t>
            </w:r>
            <w:r>
              <w:rPr>
                <w:color w:val="2E8B57"/>
              </w:rPr>
              <w:t>Conscience (Conscience)</w:t>
            </w:r>
            <w:r>
              <w:t xml:space="preserve">, </w:t>
            </w:r>
            <w:r>
              <w:rPr>
                <w:color w:val="556B2F"/>
              </w:rPr>
              <w:t>Duty</w:t>
            </w:r>
            <w:r>
              <w:t xml:space="preserve">, </w:t>
            </w:r>
            <w:r>
              <w:rPr>
                <w:color w:val="556B2F"/>
              </w:rPr>
              <w:t>Duty (Devoir)</w:t>
            </w:r>
            <w:r>
              <w:t xml:space="preserve">, </w:t>
            </w:r>
            <w:r>
              <w:rPr>
                <w:color w:val="C71585"/>
              </w:rPr>
              <w:t>Equality</w:t>
            </w:r>
            <w:r>
              <w:t xml:space="preserve">, </w:t>
            </w:r>
            <w:r>
              <w:rPr>
                <w:color w:val="C71585"/>
              </w:rPr>
              <w:t>Equality (Égalité)</w:t>
            </w:r>
            <w:r>
              <w:t xml:space="preserve">, </w:t>
            </w:r>
            <w:r>
              <w:rPr>
                <w:color w:val="8B4513"/>
              </w:rPr>
              <w:t>Freedom</w:t>
            </w:r>
            <w:r>
              <w:t xml:space="preserve">, </w:t>
            </w:r>
            <w:r>
              <w:rPr>
                <w:color w:val="20B2AA"/>
              </w:rPr>
              <w:t>General Will</w:t>
            </w:r>
            <w:r>
              <w:t xml:space="preserve">, </w:t>
            </w:r>
            <w:r>
              <w:rPr>
                <w:color w:val="20B2AA"/>
              </w:rPr>
              <w:t>General Will (Volonté Générale)</w:t>
            </w:r>
            <w:r>
              <w:t xml:space="preserve">, </w:t>
            </w:r>
            <w:r>
              <w:rPr>
                <w:color w:val="B22222"/>
              </w:rPr>
              <w:t>Justice</w:t>
            </w:r>
            <w:r>
              <w:t xml:space="preserve">, </w:t>
            </w:r>
            <w:r>
              <w:rPr>
                <w:color w:val="B22222"/>
              </w:rPr>
              <w:t>Justice (Justice)</w:t>
            </w:r>
            <w:r>
              <w:t xml:space="preserve">, </w:t>
            </w:r>
            <w:r>
              <w:rPr>
                <w:color w:val="FFD700"/>
              </w:rPr>
              <w:t>Moral Corruption (Corruption Morale)</w:t>
            </w:r>
            <w:r>
              <w:t xml:space="preserve">, </w:t>
            </w:r>
            <w:r>
              <w:rPr>
                <w:color w:val="D2691E"/>
              </w:rPr>
              <w:t>Moral Education</w:t>
            </w:r>
            <w:r>
              <w:t xml:space="preserve">, </w:t>
            </w:r>
            <w:r>
              <w:rPr>
                <w:color w:val="D2691E"/>
              </w:rPr>
              <w:t>Moral Education (Éducation Morale)</w:t>
            </w:r>
            <w:r>
              <w:t xml:space="preserve">, </w:t>
            </w:r>
            <w:r>
              <w:rPr>
                <w:color w:val="C71585"/>
              </w:rPr>
              <w:t>Moral Equality (Égalité Morale)</w:t>
            </w:r>
            <w:r>
              <w:t xml:space="preserve">, </w:t>
            </w:r>
            <w:r>
              <w:rPr>
                <w:color w:val="FF8C00"/>
              </w:rPr>
              <w:t>Moral Liberty</w:t>
            </w:r>
            <w:r>
              <w:t xml:space="preserve">, </w:t>
            </w:r>
            <w:r>
              <w:rPr>
                <w:color w:val="FF8C00"/>
              </w:rPr>
              <w:t>Moral Liberty (Liberté Morale)</w:t>
            </w:r>
            <w:r>
              <w:t xml:space="preserve">, </w:t>
            </w:r>
            <w:r>
              <w:rPr>
                <w:color w:val="D2691E"/>
              </w:rPr>
              <w:t>Moral Responsibility (Responsabilité Morale)</w:t>
            </w:r>
            <w:r>
              <w:t xml:space="preserve">, </w:t>
            </w:r>
            <w:r>
              <w:rPr>
                <w:color w:val="8B008B"/>
              </w:rPr>
              <w:t>Natural Compassion</w:t>
            </w:r>
            <w:r>
              <w:t xml:space="preserve">, </w:t>
            </w:r>
            <w:r>
              <w:rPr>
                <w:color w:val="8B008B"/>
              </w:rPr>
              <w:t>Natural Compassion (Pitié Naturelle)</w:t>
            </w:r>
            <w:r>
              <w:t xml:space="preserve">, </w:t>
            </w:r>
            <w:r>
              <w:rPr>
                <w:color w:val="FF4500"/>
              </w:rPr>
              <w:t>Natural Law (Droit Naturel)</w:t>
            </w:r>
            <w:r>
              <w:t xml:space="preserve">, </w:t>
            </w:r>
            <w:r>
              <w:rPr>
                <w:color w:val="FF8C00"/>
              </w:rPr>
              <w:t>Natural Liberty (Liberté Naturelle)</w:t>
            </w:r>
            <w:r>
              <w:t xml:space="preserve">, </w:t>
            </w:r>
            <w:r>
              <w:rPr>
                <w:color w:val="D2691E"/>
              </w:rPr>
              <w:t>Public Morality (Morale Publique)</w:t>
            </w:r>
            <w:r>
              <w:t xml:space="preserve">, </w:t>
            </w:r>
            <w:r>
              <w:rPr>
                <w:color w:val="006400"/>
              </w:rPr>
              <w:t>Public Opinion (Opinion Publique)</w:t>
            </w:r>
            <w:r>
              <w:t xml:space="preserve">, </w:t>
            </w:r>
            <w:r>
              <w:rPr>
                <w:color w:val="483D8B"/>
              </w:rPr>
              <w:t>Social Contract</w:t>
            </w:r>
            <w:r>
              <w:t xml:space="preserve">, </w:t>
            </w:r>
            <w:r>
              <w:rPr>
                <w:color w:val="483D8B"/>
              </w:rPr>
              <w:t>Social Contract (Contrat Social)</w:t>
            </w:r>
            <w:r>
              <w:t xml:space="preserve">, </w:t>
            </w:r>
            <w:r>
              <w:rPr>
                <w:color w:val="000000"/>
              </w:rPr>
              <w:t>Virtue</w:t>
            </w:r>
            <w:r>
              <w:t xml:space="preserve">, </w:t>
            </w:r>
            <w:r>
              <w:rPr>
                <w:color w:val="000000"/>
              </w:rPr>
              <w:t>Virtue (Vertu)</w:t>
            </w:r>
          </w:p>
        </w:tc>
        <w:tc>
          <w:tcPr>
            <w:tcW w:type="dxa" w:w="4992"/>
          </w:tcPr>
          <w:p>
            <w:r>
              <w:t>30</w:t>
            </w:r>
          </w:p>
        </w:tc>
      </w:tr>
    </w:tbl>
    <w:p>
      <w:pPr>
        <w:pStyle w:val="Heading1"/>
      </w:pPr>
      <w:r>
        <w:t>UpSet Diagram Histograms</w:t>
      </w:r>
    </w:p>
    <w:p>
      <w:pPr>
        <w:pStyle w:val="Heading2"/>
      </w:pPr>
      <w:r>
        <w:t>Temperature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0.33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0.55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0.78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1.0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p>
      <w:pPr>
        <w:pStyle w:val="Heading2"/>
      </w:pPr>
      <w:r>
        <w:t>Top-p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0.32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0.55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0.77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0.99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p>
      <w:pPr>
        <w:pStyle w:val="Heading2"/>
      </w:pPr>
      <w:r>
        <w:t>Top-k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25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50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75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100</w:t>
            </w:r>
          </w:p>
        </w:tc>
        <w:tc>
          <w:tcPr>
            <w:tcW w:type="dxa" w:w="4992"/>
          </w:tcPr>
          <w:p>
            <w:r>
              <w:t>8</w:t>
            </w:r>
          </w:p>
        </w:tc>
      </w:tr>
    </w:tbl>
    <w:p>
      <w:pPr>
        <w:pStyle w:val="Heading2"/>
      </w:pPr>
      <w:r>
        <w:t>BM25 Weight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0.25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0.75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1.0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sectPr w:rsidR="00FC693F" w:rsidRPr="0006063C" w:rsidSect="00034616">
      <w:pgSz w:w="15840" w:h="12240" w:orient="landscape"/>
      <w:pgMar w:top="432" w:right="432" w:bottom="432" w:left="43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