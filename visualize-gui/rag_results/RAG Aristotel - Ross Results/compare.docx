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Virtue and Vice [#228B22], Pleasure and Pain [#228B22], Practical Wisdom (Phronesis) [#FF4500], Habituation (Ethos) [#800000], Justice and Injustice [#228B22], Self-Control and Incontinence [#228B22], Punishment and Reward [#228B22], Friendship and Community [#228B22]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Virtue and Vice [#228B22], Moral Virtue as a Mean [#C71585], Practical Wisdom (Phronesis) [#FF4500], Justice and Injustice [#228B22], Habituation (Ethos) [#800000], Pleasure and Pain in Moral Action [#228B22], Self-Control (Enkrateia) and Incontinence (Akrasia) [#228B22], Moral Responsibility and the State [#228B22]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Practical Wisdom (Phronesis) [#FF4500], Virtue (Arete) [#20B2AA], Habituation (Ethos) [#800000], Justice (Dikaiosyne) [#9932CC], Incontinence (Akrasia) and Continence (Enkrateia) [#228B22], Moral Luck (Tyche) [#8B4513], Pleasure and Pain [#228B22], Self-Love (Philautia) [#6A5ACD]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Moral Virtue (Arete) [#8B4513], Pleasure and Pain [#228B22], Practical Wisdom (Phronesis) [#FF4500], Justice (Dikaiosyne) [#9932CC], Incontinence (Akrasia) and Continence (Enkrateia) [#228B22], Habituation (Ethos) [#800000], Mean (Mesotes) [#C71585], Punishment and Praise [#228B22]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(Voluntariness) [#2E8B57], Choice (Prohairesis) [#FF8C00], Knowledge (Epistēmē) [#FFD700], Character (Ethos) [#800000], Pleasure and Pain [#228B22], Justice and Injustice [#228B22], Law and Convention [#228B22], Punishment and Compulsion [#228B22], Habit and Education [#228B22], Self-Control (Enkrateia) and Incontinence (Akrasia)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Moral Virtue (Arete) [#8B4513], Practical Wisdom (Phronesis) [#FF4500], Habituation (Ethos) [#800000], Justice (Dikaiosyne) [#9932CC], Incontinence (Akrasia) and Continence (Enkrateia) [#228B22], Pleasure and Pain [#228B22], Mean (Mesotes) [#C71585], Law and Justice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vs Involuntary Actions [#2E8B57], Choice (Prohairesis) [#FF8C00], Knowledge and Ignorance [#228B22], Pleasure and Pain as Moral Indicators [#228B22], Habituation and Moral Development [#228B22], Justice and Injustice [#228B22], Moral Virtue and Practical Wisdom (Phronesis) [#228B22], Self-Control and Incontinence [#228B22], Moral Luck and External Factors [#228B22], Moral Responsibility in Friendship and Justice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Knowledge and Ignorance [#228B22], Passions and Character (Ethos) [#800000], Practical Wisdom (Phronesis) [#FF4500], Justice and Injustice [#228B22], Moral Virtue (Arete) [#8B4513], Habituation (Ethos) [#800000], Compulsion and Necessity [#228B22], Punishment and Praise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vs Involuntary Actions [#2E8B57], Choice (Prohairesis) [#FF8C00], Moral Virtue (Arete) [#8B4513], Practical Wisdom (Phronesis) [#FF4500], Justice (Dikaiosyne) [#9932CC], Incontinence (Akrasia) and Continence (Enkrateia) [#228B22], Habituation (Ethos) [#800000], Pleasure and Pain [#228B22], Law and Legal Justice [#228B22], Friendship (Philia)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 (Voluntariness) [#2E8B57], Choice (Prohairesis) [#FF8C00], Practical Wisdom (Phronesis) [#FF4500], Virtue (Arete) [#20B2AA], Involuntary Action (Akouasia) [#2E8B57], Moral Virtue (Ethike Arete) [#8B4513], Justice (Dikaiosyne) [#9932CC], Incontinence (Akrasia) [#A0522D], Pleasure and Pain (Hedone and Lupe) [#228B22], Habituation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Virtue and Vice [#228B22], Pleasure and Pain [#228B22], Habit (Ethos) [#800000], Justice and Injustice [#228B22], Practical Wisdom (Phronesis) [#FF4500], Self-Control and Incontinence [#228B22], Moral Luck [#8B4513], Law and Justice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Virtue and Vice [#228B22], Pleasure and Pain [#228B22], Habit (Ethos) [#800000], Justice and Injustice [#228B22], Practical Wisdom (Phronesis) [#FF4500], Self-Control and Incontinence [#228B22], Moral Luck [#8B4513], Friendship (Philia)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vs Involuntary Actions [#2E8B57], Choice (Prohairesis) [#FF8C00], Practical Wisdom (Phronesis) [#FF4500], Moral Virtue (Arete) [#8B4513], Passions (Pathē) [#B22222], Habituation (Ethos) [#800000], Justice (Dikaiosynē) [#9932CC], Incontinence (Akrasia) and Continence (Enkrateia) [#228B22], Punishment and Blame [#228B22], Natural Virtue vs True Virtue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vs Involuntary Actions [#2E8B57], Choice and Deliberation [#FF8C00], Knowledge and Ignorance [#228B22], Passions and Emotions [#228B22], Habituation and Character [#800000], Punishment and Justice [#228B22], Intentions and Motives [#228B22], Compulsion and External Factors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Virtue and Vice [#228B22], Pleasure and Pain [#228B22], Justice and Injustice [#228B22], Practical Wisdom (Phronesis) [#FF4500], Habituation (Ethos) [#800000], Law and Convention [#228B22], Self-Control and Incontinence (Akrasia) [#228B22], Punishment and Correction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Voluntary vs Involuntary Actions [#2E8B57], Choice (Prohairesis) [#FF8C00], Virtue and Vice [#228B22], Pleasure and Pain [#228B22], Habituation (Ethos) [#800000], Justice and Injustice [#228B22], Practical Wisdom (Phronesis) [#FF4500], Moral Luck [#8B4513], Self-Control (Enkrateia) and Incontinence (Akrasia) [#228B22], Friendship (Philia)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Practical Wisdom (Phronesis) [#FF4500], Virtue and Vice [#228B22], Habituation (Ethos) [#800000], Justice and Injustice [#228B22], Moral Luck [#8B4513], Pleasure and Pain [#228B22], Self-Control and Incontinence [#228B22], Law and Legal Justice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Habituation and Character Formation [#800000], Pleasure and Pain as Moral Indicators [#228B22], Justice and Injustice [#228B22], Practical Wisdom (Phronesis) [#FF4500], Moral Virtue and Vice [#228B22], Compulsion and Necessity [#228B22], Law and Social Responsibility [#228B22], Self-Control and Incontinence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Voluntary and Involuntary Actions [#228B22], Choice (Prohairesis) [#FF8C00], Moral Virtue and Vice [#228B22], Pleasure and Pain [#228B22], Justice and Injustice [#228B22], Practical Wisdom (Phronesis) [#FF4500], Habituation (Ethos) [#800000], Compulsion and Necessity [#228B22], Self-Control and Incontinence [#228B22], Law and Justice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Voluntary Action (Voluntariness) [#2E8B57], Involuntary Action (Involuntariness) [#2E8B57], Choice (Prohairesis) [#FF8C00], Moral Virtue (Arete) [#8B4513], Practical Wisdom (Phronesis) [#FF4500], Justice (Dikaiosyne) [#9932CC], Incontinence (Akrasia) and Continence (Enkrateia) [#228B22], Habituation (Ethos) [#800000], Pleasure and Pain [#228B22], Law (Nomos) [#556B2F]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