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Kant - Fundamental Principles of the Metaphysics of Morals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744"/>
        <w:gridCol w:w="3744"/>
        <w:gridCol w:w="3744"/>
        <w:gridCol w:w="3744"/>
      </w:tblGrid>
      <w:tr>
        <w:tc>
          <w:tcPr>
            <w:tcW w:type="dxa" w:w="3744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77440" cy="36070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mpare_BM25_compose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36070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44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77440" cy="379258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mpare_Topk_composed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37925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44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77440" cy="332927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mpare_Topp_composed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33292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44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77440" cy="4562786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mpare_Temp_compose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45627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</w:pPr>
      <w:r>
        <w:t>Color Groups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567"/>
        <w:gridCol w:w="856"/>
        <w:gridCol w:w="4707"/>
        <w:gridCol w:w="6846"/>
      </w:tblGrid>
      <w:tr>
        <w:tc>
          <w:tcPr>
            <w:tcW w:type="dxa" w:w="3744"/>
          </w:tcPr>
          <w:p>
            <w:r>
              <w:t>Group Label</w:t>
            </w:r>
          </w:p>
        </w:tc>
        <w:tc>
          <w:tcPr>
            <w:tcW w:type="dxa" w:w="3744"/>
          </w:tcPr>
          <w:p>
            <w:r>
              <w:t>Count</w:t>
            </w:r>
          </w:p>
        </w:tc>
        <w:tc>
          <w:tcPr>
            <w:tcW w:type="dxa" w:w="3744"/>
          </w:tcPr>
          <w:p>
            <w:r>
              <w:t>Concepts</w:t>
            </w:r>
          </w:p>
        </w:tc>
        <w:tc>
          <w:tcPr>
            <w:tcW w:type="dxa" w:w="3744"/>
          </w:tcPr>
          <w:p>
            <w:r>
              <w:t>Parameters</w:t>
            </w:r>
          </w:p>
        </w:tc>
      </w:tr>
      <w:tr>
        <w:tc>
          <w:tcPr>
            <w:tcW w:type="dxa" w:w="2567"/>
          </w:tcPr>
          <w:p>
            <w:r>
              <w:rPr>
                <w:color w:val="800000"/>
              </w:rPr>
              <w:t>Autonomy</w:t>
            </w:r>
          </w:p>
        </w:tc>
        <w:tc>
          <w:tcPr>
            <w:tcW w:type="dxa" w:w="856"/>
          </w:tcPr>
          <w:p>
            <w:r>
              <w:t>7</w:t>
            </w:r>
          </w:p>
        </w:tc>
        <w:tc>
          <w:tcPr>
            <w:tcW w:type="dxa" w:w="4707"/>
          </w:tcPr>
          <w:p>
            <w:r>
              <w:rPr>
                <w:color w:val="800000"/>
              </w:rPr>
              <w:t>Autonomy (Autonomie)</w:t>
            </w:r>
            <w:r>
              <w:t xml:space="preserve">, </w:t>
            </w:r>
            <w:r>
              <w:rPr>
                <w:color w:val="800000"/>
              </w:rPr>
              <w:t>Autonomy (Selbstgesetzgebung)</w:t>
            </w:r>
            <w:r>
              <w:t xml:space="preserve">, </w:t>
            </w:r>
            <w:r>
              <w:rPr>
                <w:color w:val="800000"/>
              </w:rPr>
              <w:t>Autonomy of the Will</w:t>
            </w:r>
            <w:r>
              <w:t xml:space="preserve">, </w:t>
            </w:r>
            <w:r>
              <w:rPr>
                <w:color w:val="800000"/>
              </w:rPr>
              <w:t>Autonomy of the Will (Autonomie der Willkür)</w:t>
            </w:r>
            <w:r>
              <w:t xml:space="preserve">, </w:t>
            </w:r>
            <w:r>
              <w:rPr>
                <w:color w:val="800000"/>
              </w:rPr>
              <w:t>Autonomy of the Will (Autonomie des Willens)</w:t>
            </w:r>
            <w:r>
              <w:t xml:space="preserve">, </w:t>
            </w:r>
            <w:r>
              <w:rPr>
                <w:color w:val="800000"/>
              </w:rPr>
              <w:t>Heteronomy vs Autonomy</w:t>
            </w:r>
            <w:r>
              <w:t xml:space="preserve">, </w:t>
            </w:r>
            <w:r>
              <w:rPr>
                <w:color w:val="800000"/>
              </w:rPr>
              <w:t>Heteronomy vs Autonomy (Heteronomie vs Autonomie)</w:t>
            </w:r>
          </w:p>
        </w:tc>
        <w:tc>
          <w:tcPr>
            <w:tcW w:type="dxa" w:w="6846"/>
          </w:tcPr>
          <w:p>
            <w:r>
              <w:t>(Temp: 0.5, Topp: 0.55, Topk: 50, BM25: 0.6), (Temp: 0.5, Topp: 0.99, Topk: 50, BM25: 0.6), (Temp: 0.5, Topp: 0.95, Topk: 50, BM25: 0.25), (Temp: 0.5, Topp: 0.95, Topk: 50, BM25: 0.75), (Temp: 0.1, Topp: 0.95, Topk: 50, BM25: 0.6), (Temp: 0.5, Topp: 0.95, Topk: 25, BM25: 0.6), (Temp: 0.5, Topp: 0.95, Topk: 75, BM25: 0.6), (Temp: 0.55, Topp: 0.95, Topk: 50, BM25: 0.6), (Temp: 1.0, Topp: 0.95, Topk: 50, BM25: 0.6), (Temp: 0.5, Topp: 0.95, Topk: 50, BM25: 0.6), (Temp: 0.33, Topp: 0.95, Topk: 50, BM25: 0.6), (Temp: 0.78, Topp: 0.95, Topk: 50, BM25: 0.6), (Temp: 0.5, Topp: 0.1, Topk: 50, BM25: 0.6), (Temp: 0.5, Topp: 0.32, Topk: 50, BM25: 0.6), (Temp: 0.5, Topp: 0.77, Topk: 50, BM25: 0.6), (Temp: 0.5, Topp: 0.95, Topk: 1, BM25: 0.6), (Temp: 0.5, Topp: 0.95, Topk: 100, BM25: 0.6), (Temp: 0.5, Topp: 0.95, Topk: 50, BM25: 0.0), (Temp: 0.5, Topp: 0.95, Topk: 50, BM25: 1.0), (Temp: 0.33, Topp: 0.95, Topk: 50, BM25: 0.6), (Temp: 0.55, Topp: 0.95, Topk: 50, BM25: 0.6), (Temp: 0.78, Topp: 0.95, Topk: 50, BM25: 0.6), (Temp: 0.5, Topp: 0.95, Topk: 1, BM25: 0.6), (Temp: 0.5, Topp: 0.95, Topk: 50, BM25: 0.6), (Temp: 0.5, Topp: 0.95, Topk: 75, BM25: 0.6), (Temp: 0.5, Topp: 0.95, Topk: 100, BM25: 0.6), (Temp: 0.5, Topp: 0.95, Topk: 50, BM25: 1.0), (Temp: 0.5, Topp: 0.1, Topk: 50, BM25: 0.6), (Temp: 0.5, Topp: 0.95, Topk: 50, BM25: 0.0)</w:t>
            </w:r>
          </w:p>
        </w:tc>
      </w:tr>
      <w:tr>
        <w:tc>
          <w:tcPr>
            <w:tcW w:type="dxa" w:w="2567"/>
          </w:tcPr>
          <w:p>
            <w:r>
              <w:rPr>
                <w:color w:val="FF8C00"/>
              </w:rPr>
              <w:t>Categorical Imperative</w:t>
            </w:r>
          </w:p>
        </w:tc>
        <w:tc>
          <w:tcPr>
            <w:tcW w:type="dxa" w:w="856"/>
          </w:tcPr>
          <w:p>
            <w:r>
              <w:t>3</w:t>
            </w:r>
          </w:p>
        </w:tc>
        <w:tc>
          <w:tcPr>
            <w:tcW w:type="dxa" w:w="4707"/>
          </w:tcPr>
          <w:p>
            <w:r>
              <w:rPr>
                <w:color w:val="FF8C00"/>
              </w:rPr>
              <w:t>Categorical Imperative</w:t>
            </w:r>
            <w:r>
              <w:t xml:space="preserve">, </w:t>
            </w:r>
            <w:r>
              <w:rPr>
                <w:color w:val="FF8C00"/>
              </w:rPr>
              <w:t>Categorical Imperative (kategorischer Imperativ)</w:t>
            </w:r>
            <w:r>
              <w:t xml:space="preserve">, </w:t>
            </w:r>
            <w:r>
              <w:rPr>
                <w:color w:val="FF8C00"/>
              </w:rPr>
              <w:t>Categorical Imperative (Kategorischer Imperativ)</w:t>
            </w:r>
          </w:p>
        </w:tc>
        <w:tc>
          <w:tcPr>
            <w:tcW w:type="dxa" w:w="6846"/>
          </w:tcPr>
          <w:p>
            <w:r>
              <w:t>(Temp: 0.55, Topp: 0.95, Topk: 50, BM25: 0.6), (Temp: 0.1, Topp: 0.95, Topk: 50, BM25: 0.6), (Temp: 0.33, Topp: 0.95, Topk: 50, BM25: 0.6), (Temp: 0.78, Topp: 0.95, Topk: 50, BM25: 0.6), (Temp: 1.0, Topp: 0.95, Topk: 50, BM25: 0.6), (Temp: 0.5, Topp: 0.1, Topk: 50, BM25: 0.6), (Temp: 0.5, Topp: 0.32, Topk: 50, BM25: 0.6), (Temp: 0.5, Topp: 0.55, Topk: 50, BM25: 0.6), (Temp: 0.5, Topp: 0.77, Topk: 50, BM25: 0.6), (Temp: 0.5, Topp: 0.99, Topk: 50, BM25: 0.6), (Temp: 0.5, Topp: 0.95, Topk: 1, BM25: 0.6), (Temp: 0.5, Topp: 0.95, Topk: 25, BM25: 0.6), (Temp: 0.5, Topp: 0.95, Topk: 75, BM25: 0.6), (Temp: 0.5, Topp: 0.95, Topk: 50, BM25: 0.0), (Temp: 0.5, Topp: 0.95, Topk: 50, BM25: 0.25), (Temp: 0.5, Topp: 0.95, Topk: 50, BM25: 0.75), (Temp: 0.5, Topp: 0.95, Topk: 50, BM25: 0.6), (Temp: 0.5, Topp: 0.95, Topk: 100, BM25: 0.6), (Temp: 0.5, Topp: 0.95, Topk: 50, BM25: 1.0)</w:t>
            </w:r>
          </w:p>
        </w:tc>
      </w:tr>
      <w:tr>
        <w:tc>
          <w:tcPr>
            <w:tcW w:type="dxa" w:w="2567"/>
          </w:tcPr>
          <w:p>
            <w:r>
              <w:rPr>
                <w:color w:val="228B22"/>
              </w:rPr>
              <w:t>Würde)</w:t>
            </w:r>
          </w:p>
        </w:tc>
        <w:tc>
          <w:tcPr>
            <w:tcW w:type="dxa" w:w="856"/>
          </w:tcPr>
          <w:p>
            <w:r>
              <w:t>3</w:t>
            </w:r>
          </w:p>
        </w:tc>
        <w:tc>
          <w:tcPr>
            <w:tcW w:type="dxa" w:w="4707"/>
          </w:tcPr>
          <w:p>
            <w:r>
              <w:rPr>
                <w:color w:val="228B22"/>
              </w:rPr>
              <w:t>Dignity (Würde)</w:t>
            </w:r>
            <w:r>
              <w:t xml:space="preserve">, </w:t>
            </w:r>
            <w:r>
              <w:rPr>
                <w:color w:val="228B22"/>
              </w:rPr>
              <w:t>Moral Worth (Sittliche Würde)</w:t>
            </w:r>
            <w:r>
              <w:t xml:space="preserve">, </w:t>
            </w:r>
            <w:r>
              <w:rPr>
                <w:color w:val="228B22"/>
              </w:rPr>
              <w:t>Moral Worth (sittliche Würde)</w:t>
            </w:r>
          </w:p>
        </w:tc>
        <w:tc>
          <w:tcPr>
            <w:tcW w:type="dxa" w:w="6846"/>
          </w:tcPr>
          <w:p>
            <w:r>
              <w:t>(Temp: 0.5, Topp: 0.55, Topk: 50, BM25: 0.6), (Temp: 0.5, Topp: 0.95, Topk: 50, BM25: 0.6), (Temp: 0.5, Topp: 0.95, Topk: 100, BM25: 0.6), (Temp: 0.5, Topp: 0.95, Topk: 50, BM25: 1.0), (Temp: 0.5, Topp: 0.1, Topk: 50,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8B008B"/>
              </w:rPr>
              <w:t>Duty</w:t>
            </w:r>
          </w:p>
        </w:tc>
        <w:tc>
          <w:tcPr>
            <w:tcW w:type="dxa" w:w="856"/>
          </w:tcPr>
          <w:p>
            <w:r>
              <w:t>1</w:t>
            </w:r>
          </w:p>
        </w:tc>
        <w:tc>
          <w:tcPr>
            <w:tcW w:type="dxa" w:w="4707"/>
          </w:tcPr>
          <w:p>
            <w:r>
              <w:rPr>
                <w:color w:val="8B008B"/>
              </w:rPr>
              <w:t>Duty (Pflicht)</w:t>
            </w:r>
          </w:p>
        </w:tc>
        <w:tc>
          <w:tcPr>
            <w:tcW w:type="dxa" w:w="6846"/>
          </w:tcPr>
          <w:p>
            <w:r>
              <w:t>(Temp: 0.1, Topp: 0.95, Topk: 50, BM25: 0.6), (Temp: 0.33, Topp: 0.95, Topk: 50, BM25: 0.6), (Temp: 0.55, Topp: 0.95, Topk: 50, BM25: 0.6), (Temp: 0.78, Topp: 0.95, Topk: 50, BM25: 0.6), (Temp: 1.0, Topp: 0.95, Topk: 50, BM25: 0.6), (Temp: 0.5, Topp: 0.1, Topk: 50, BM25: 0.6), (Temp: 0.5, Topp: 0.32, Topk: 50, BM25: 0.6), (Temp: 0.5, Topp: 0.55, Topk: 50, BM25: 0.6), (Temp: 0.5, Topp: 0.77, Topk: 50, BM25: 0.6), (Temp: 0.5, Topp: 0.99, Topk: 50, BM25: 0.6), (Temp: 0.5, Topp: 0.95, Topk: 1, BM25: 0.6), (Temp: 0.5, Topp: 0.95, Topk: 25, BM25: 0.6), (Temp: 0.5, Topp: 0.95, Topk: 50, BM25: 0.6), (Temp: 0.5, Topp: 0.95, Topk: 75, BM25: 0.6), (Temp: 0.5, Topp: 0.95, Topk: 100, BM25: 0.6), (Temp: 0.5, Topp: 0.95, Topk: 50, BM25: 0.0), (Temp: 0.5, Topp: 0.95, Topk: 50, BM25: 0.25), (Temp: 0.5, Topp: 0.95, Topk: 50, BM25: 0.75), (Temp: 0.5, Topp: 0.95, Topk: 50, BM25: 1.0)</w:t>
            </w:r>
          </w:p>
        </w:tc>
      </w:tr>
      <w:tr>
        <w:tc>
          <w:tcPr>
            <w:tcW w:type="dxa" w:w="2567"/>
          </w:tcPr>
          <w:p>
            <w:r>
              <w:rPr>
                <w:color w:val="A0522D"/>
              </w:rPr>
              <w:t>Freedom</w:t>
            </w:r>
          </w:p>
        </w:tc>
        <w:tc>
          <w:tcPr>
            <w:tcW w:type="dxa" w:w="856"/>
          </w:tcPr>
          <w:p>
            <w:r>
              <w:t>4</w:t>
            </w:r>
          </w:p>
        </w:tc>
        <w:tc>
          <w:tcPr>
            <w:tcW w:type="dxa" w:w="4707"/>
          </w:tcPr>
          <w:p>
            <w:r>
              <w:rPr>
                <w:color w:val="A0522D"/>
              </w:rPr>
              <w:t>Freedom (Freiheit)</w:t>
            </w:r>
            <w:r>
              <w:t xml:space="preserve">, </w:t>
            </w:r>
            <w:r>
              <w:rPr>
                <w:color w:val="A0522D"/>
              </w:rPr>
              <w:t>Freedom of the Will</w:t>
            </w:r>
            <w:r>
              <w:t xml:space="preserve">, </w:t>
            </w:r>
            <w:r>
              <w:rPr>
                <w:color w:val="A0522D"/>
              </w:rPr>
              <w:t>Freedom of the Will (Freiheit der Willkür)</w:t>
            </w:r>
            <w:r>
              <w:t xml:space="preserve">, </w:t>
            </w:r>
            <w:r>
              <w:rPr>
                <w:color w:val="A0522D"/>
              </w:rPr>
              <w:t>Freedom of the Will (Freiheit des Willens)</w:t>
            </w:r>
          </w:p>
        </w:tc>
        <w:tc>
          <w:tcPr>
            <w:tcW w:type="dxa" w:w="6846"/>
          </w:tcPr>
          <w:p>
            <w:r>
              <w:t>(Temp: 0.1, Topp: 0.95, Topk: 50, BM25: 0.6), (Temp: 0.33, Topp: 0.95, Topk: 50, BM25: 0.6), (Temp: 0.5, Topp: 0.55, Topk: 50, BM25: 0.6), (Temp: 0.5, Topp: 0.99, Topk: 50, BM25: 0.6), (Temp: 0.5, Topp: 0.95, Topk: 25, BM25: 0.6), (Temp: 0.5, Topp: 0.95, Topk: 75, BM25: 0.6), (Temp: 0.5, Topp: 0.95, Topk: 50, BM25: 0.25), (Temp: 0.5, Topp: 0.95, Topk: 50, BM25: 0.75), (Temp: 0.55, Topp: 0.95, Topk: 50, BM25: 0.6), (Temp: 1.0, Topp: 0.95, Topk: 50, BM25: 0.6), (Temp: 0.5, Topp: 0.95, Topk: 50, BM25: 0.0)</w:t>
            </w:r>
          </w:p>
        </w:tc>
      </w:tr>
      <w:tr>
        <w:tc>
          <w:tcPr>
            <w:tcW w:type="dxa" w:w="2567"/>
          </w:tcPr>
          <w:p>
            <w:r>
              <w:rPr>
                <w:color w:val="2E8B57"/>
              </w:rPr>
              <w:t>Will (</w:t>
            </w:r>
          </w:p>
        </w:tc>
        <w:tc>
          <w:tcPr>
            <w:tcW w:type="dxa" w:w="856"/>
          </w:tcPr>
          <w:p>
            <w:r>
              <w:t>4</w:t>
            </w:r>
          </w:p>
        </w:tc>
        <w:tc>
          <w:tcPr>
            <w:tcW w:type="dxa" w:w="4707"/>
          </w:tcPr>
          <w:p>
            <w:r>
              <w:rPr>
                <w:color w:val="2E8B57"/>
              </w:rPr>
              <w:t>Good Will (Guter Wille)</w:t>
            </w:r>
            <w:r>
              <w:t xml:space="preserve">, </w:t>
            </w:r>
            <w:r>
              <w:rPr>
                <w:color w:val="2E8B57"/>
              </w:rPr>
              <w:t>Good Will (guter Wille)</w:t>
            </w:r>
            <w:r>
              <w:t xml:space="preserve">, </w:t>
            </w:r>
            <w:r>
              <w:rPr>
                <w:color w:val="2E8B57"/>
              </w:rPr>
              <w:t>Heteronomy of the Will (Heteronomie der Willkür)</w:t>
            </w:r>
            <w:r>
              <w:t xml:space="preserve">, </w:t>
            </w:r>
            <w:r>
              <w:rPr>
                <w:color w:val="2E8B57"/>
              </w:rPr>
              <w:t>Heteronomy of the Will (Heteronomie des Willens)</w:t>
            </w:r>
          </w:p>
        </w:tc>
        <w:tc>
          <w:tcPr>
            <w:tcW w:type="dxa" w:w="6846"/>
          </w:tcPr>
          <w:p>
            <w:r>
              <w:t>(Temp: 0.55, Topp: 0.95, Topk: 50, BM25: 0.6), (Temp: 0.5, Topp: 0.95, Topk: 50, BM25: 0.6), (Temp: 0.5, Topp: 0.95, Topk: 100, BM25: 0.6), (Temp: 0.5, Topp: 0.95, Topk: 50, BM25: 1.0), (Temp: 0.1, Topp: 0.95, Topk: 50, BM25: 0.6), (Temp: 0.33, Topp: 0.95, Topk: 50, BM25: 0.6), (Temp: 0.78, Topp: 0.95, Topk: 50, BM25: 0.6), (Temp: 1.0, Topp: 0.95, Topk: 50, BM25: 0.6), (Temp: 0.5, Topp: 0.1, Topk: 50, BM25: 0.6), (Temp: 0.5, Topp: 0.32, Topk: 50, BM25: 0.6), (Temp: 0.5, Topp: 0.55, Topk: 50, BM25: 0.6), (Temp: 0.5, Topp: 0.77, Topk: 50, BM25: 0.6), (Temp: 0.5, Topp: 0.99, Topk: 50, BM25: 0.6), (Temp: 0.5, Topp: 0.95, Topk: 1, BM25: 0.6), (Temp: 0.5, Topp: 0.95, Topk: 25, BM25: 0.6), (Temp: 0.5, Topp: 0.95, Topk: 75, BM25: 0.6), (Temp: 0.5, Topp: 0.95, Topk: 50, BM25: 0.0), (Temp: 0.5, Topp: 0.95, Topk: 50, BM25: 0.25), (Temp: 0.5, Topp: 0.95, Topk: 50, BM25: 0.75), (Temp: 1.0, Topp: 0.95, Topk: 50, BM25: 0.6), (Temp: 0.5, Topp: 0.32, Topk: 50, BM25: 0.6), (Temp: 0.5, Topp: 0.77, Topk: 50,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9932CC"/>
              </w:rPr>
              <w:t>Heteronomy (</w:t>
            </w:r>
          </w:p>
        </w:tc>
        <w:tc>
          <w:tcPr>
            <w:tcW w:type="dxa" w:w="856"/>
          </w:tcPr>
          <w:p>
            <w:r>
              <w:t>2</w:t>
            </w:r>
          </w:p>
        </w:tc>
        <w:tc>
          <w:tcPr>
            <w:tcW w:type="dxa" w:w="4707"/>
          </w:tcPr>
          <w:p>
            <w:r>
              <w:rPr>
                <w:color w:val="9932CC"/>
              </w:rPr>
              <w:t>Heteronomy (Fremdgesetzgebung)</w:t>
            </w:r>
            <w:r>
              <w:t xml:space="preserve">, </w:t>
            </w:r>
            <w:r>
              <w:rPr>
                <w:color w:val="9932CC"/>
              </w:rPr>
              <w:t>Heteronomy (Heteronomie)</w:t>
            </w:r>
          </w:p>
        </w:tc>
        <w:tc>
          <w:tcPr>
            <w:tcW w:type="dxa" w:w="6846"/>
          </w:tcPr>
          <w:p>
            <w:r>
              <w:t>(Temp: 0.5, Topp: 0.95, Topk: 25, BM25: 0.6), (Temp: 0.1, Topp: 0.95, Topk: 50, BM25: 0.6), (Temp: 0.5, Topp: 0.55, Topk: 50, BM25: 0.6), (Temp: 0.5, Topp: 0.99, Topk: 50, BM25: 0.6), (Temp: 0.5, Topp: 0.95, Topk: 50, BM25: 0.25), (Temp: 0.5, Topp: 0.95, Topk: 50, BM25: 0.75)</w:t>
            </w:r>
          </w:p>
        </w:tc>
      </w:tr>
      <w:tr>
        <w:tc>
          <w:tcPr>
            <w:tcW w:type="dxa" w:w="2567"/>
          </w:tcPr>
          <w:p>
            <w:r>
              <w:rPr>
                <w:color w:val="FFD700"/>
              </w:rPr>
              <w:t>Kingdom</w:t>
            </w:r>
          </w:p>
        </w:tc>
        <w:tc>
          <w:tcPr>
            <w:tcW w:type="dxa" w:w="856"/>
          </w:tcPr>
          <w:p>
            <w:r>
              <w:t>1</w:t>
            </w:r>
          </w:p>
        </w:tc>
        <w:tc>
          <w:tcPr>
            <w:tcW w:type="dxa" w:w="4707"/>
          </w:tcPr>
          <w:p>
            <w:r>
              <w:rPr>
                <w:color w:val="FFD700"/>
              </w:rPr>
              <w:t>Kingdom of Ends (Reich der Zwecke)</w:t>
            </w:r>
          </w:p>
        </w:tc>
        <w:tc>
          <w:tcPr>
            <w:tcW w:type="dxa" w:w="6846"/>
          </w:tcPr>
          <w:p>
            <w:r>
              <w:t>(Temp: 0.1, Topp: 0.95, Topk: 50, BM25: 0.6), (Temp: 0.33, Topp: 0.95, Topk: 50, BM25: 0.6), (Temp: 0.55, Topp: 0.95, Topk: 50, BM25: 0.6), (Temp: 0.78, Topp: 0.95, Topk: 50, BM25: 0.6), (Temp: 1.0, Topp: 0.95, Topk: 50, BM25: 0.6), (Temp: 0.5, Topp: 0.1, Topk: 50, BM25: 0.6), (Temp: 0.5, Topp: 0.32, Topk: 50, BM25: 0.6), (Temp: 0.5, Topp: 0.77, Topk: 50, BM25: 0.6), (Temp: 0.5, Topp: 0.99, Topk: 50, BM25: 0.6), (Temp: 0.5, Topp: 0.95, Topk: 1, BM25: 0.6), (Temp: 0.5, Topp: 0.95, Topk: 25, BM25: 0.6), (Temp: 0.5, Topp: 0.95, Topk: 50, BM25: 0.6), (Temp: 0.5, Topp: 0.95, Topk: 75, BM25: 0.6), (Temp: 0.5, Topp: 0.95, Topk: 100, BM25: 0.6), (Temp: 0.5, Topp: 0.95, Topk: 50, BM25: 0.0), (Temp: 0.5, Topp: 0.95, Topk: 50, BM25: 0.25), (Temp: 0.5, Topp: 0.95, Topk: 50, BM25: 0.75), (Temp: 0.5, Topp: 0.95, Topk: 50, BM25: 1.0)</w:t>
            </w:r>
          </w:p>
        </w:tc>
      </w:tr>
      <w:tr>
        <w:tc>
          <w:tcPr>
            <w:tcW w:type="dxa" w:w="2567"/>
          </w:tcPr>
          <w:p>
            <w:r>
              <w:rPr>
                <w:color w:val="556B2F"/>
              </w:rPr>
              <w:t>Maxim</w:t>
            </w:r>
          </w:p>
        </w:tc>
        <w:tc>
          <w:tcPr>
            <w:tcW w:type="dxa" w:w="856"/>
          </w:tcPr>
          <w:p>
            <w:r>
              <w:t>1</w:t>
            </w:r>
          </w:p>
        </w:tc>
        <w:tc>
          <w:tcPr>
            <w:tcW w:type="dxa" w:w="4707"/>
          </w:tcPr>
          <w:p>
            <w:r>
              <w:rPr>
                <w:color w:val="556B2F"/>
              </w:rPr>
              <w:t>Maxim (Maxime)</w:t>
            </w:r>
          </w:p>
        </w:tc>
        <w:tc>
          <w:tcPr>
            <w:tcW w:type="dxa" w:w="6846"/>
          </w:tcPr>
          <w:p>
            <w:r>
              <w:t>(Temp: 0.1, Topp: 0.95, Topk: 50, BM25: 0.6), (Temp: 0.33, Topp: 0.95, Topk: 50, BM25: 0.6), (Temp: 1.0, Topp: 0.95, Topk: 50, BM25: 0.6), (Temp: 0.5, Topp: 0.1, Topk: 50, BM25: 0.6), (Temp: 0.5, Topp: 0.32, Topk: 50, BM25: 0.6), (Temp: 0.5, Topp: 0.55, Topk: 50, BM25: 0.6), (Temp: 0.5, Topp: 0.77, Topk: 50, BM25: 0.6), (Temp: 0.5, Topp: 0.99, Topk: 50, BM25: 0.6), (Temp: 0.5, Topp: 0.95, Topk: 1, BM25: 0.6), (Temp: 0.5, Topp: 0.95, Topk: 25, BM25: 0.6), (Temp: 0.5, Topp: 0.95, Topk: 50, BM25: 0.6), (Temp: 0.5, Topp: 0.95, Topk: 75, BM25: 0.6), (Temp: 0.5, Topp: 0.95, Topk: 100, BM25: 0.6), (Temp: 0.5, Topp: 0.95, Topk: 50, BM25: 0.0), (Temp: 0.5, Topp: 0.95, Topk: 50, BM25: 0.25), (Temp: 0.5, Topp: 0.95, Topk: 50, BM25: 0.75), (Temp: 0.5, Topp: 0.95, Topk: 50, BM25: 1.0)</w:t>
            </w:r>
          </w:p>
        </w:tc>
      </w:tr>
      <w:tr>
        <w:tc>
          <w:tcPr>
            <w:tcW w:type="dxa" w:w="2567"/>
          </w:tcPr>
          <w:p>
            <w:r>
              <w:rPr>
                <w:color w:val="C71585"/>
              </w:rPr>
              <w:t>Maxims</w:t>
            </w:r>
          </w:p>
        </w:tc>
        <w:tc>
          <w:tcPr>
            <w:tcW w:type="dxa" w:w="856"/>
          </w:tcPr>
          <w:p>
            <w:r>
              <w:t>2</w:t>
            </w:r>
          </w:p>
        </w:tc>
        <w:tc>
          <w:tcPr>
            <w:tcW w:type="dxa" w:w="4707"/>
          </w:tcPr>
          <w:p>
            <w:r>
              <w:rPr>
                <w:color w:val="C71585"/>
              </w:rPr>
              <w:t>Maxims</w:t>
            </w:r>
            <w:r>
              <w:t xml:space="preserve">, </w:t>
            </w:r>
            <w:r>
              <w:rPr>
                <w:color w:val="C71585"/>
              </w:rPr>
              <w:t>Maxims (Maximen)</w:t>
            </w:r>
          </w:p>
        </w:tc>
        <w:tc>
          <w:tcPr>
            <w:tcW w:type="dxa" w:w="6846"/>
          </w:tcPr>
          <w:p>
            <w:r>
              <w:t>(Temp: 0.55, Topp: 0.95, Topk: 50, BM25: 0.6), (Temp: 0.78, Topp: 0.95, Topk: 50,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8B4513"/>
              </w:rPr>
              <w:t>or</w:t>
            </w:r>
          </w:p>
        </w:tc>
        <w:tc>
          <w:tcPr>
            <w:tcW w:type="dxa" w:w="856"/>
          </w:tcPr>
          <w:p>
            <w:r>
              <w:t>8</w:t>
            </w:r>
          </w:p>
        </w:tc>
        <w:tc>
          <w:tcPr>
            <w:tcW w:type="dxa" w:w="4707"/>
          </w:tcPr>
          <w:p>
            <w:r>
              <w:rPr>
                <w:color w:val="8B4513"/>
              </w:rPr>
              <w:t>Moral Law (moralisches Gesetz)</w:t>
            </w:r>
            <w:r>
              <w:t xml:space="preserve">, </w:t>
            </w:r>
            <w:r>
              <w:rPr>
                <w:color w:val="8B4513"/>
              </w:rPr>
              <w:t>Moral Law (Sittengesetz)</w:t>
            </w:r>
            <w:r>
              <w:t xml:space="preserve">, </w:t>
            </w:r>
            <w:r>
              <w:rPr>
                <w:color w:val="8B4513"/>
              </w:rPr>
              <w:t>Moral Law as Unconditional Necessity</w:t>
            </w:r>
            <w:r>
              <w:t xml:space="preserve">, </w:t>
            </w:r>
            <w:r>
              <w:rPr>
                <w:color w:val="8B4513"/>
              </w:rPr>
              <w:t>Moral Worth (moralischer Wert)</w:t>
            </w:r>
            <w:r>
              <w:t xml:space="preserve">, </w:t>
            </w:r>
            <w:r>
              <w:rPr>
                <w:color w:val="8B4513"/>
              </w:rPr>
              <w:t>Respect for the Law (Achtung für das Gesetz)</w:t>
            </w:r>
            <w:r>
              <w:t xml:space="preserve">, </w:t>
            </w:r>
            <w:r>
              <w:rPr>
                <w:color w:val="8B4513"/>
              </w:rPr>
              <w:t>Respect for the Law (Achtung vor dem Gesetz)</w:t>
            </w:r>
            <w:r>
              <w:t xml:space="preserve">, </w:t>
            </w:r>
            <w:r>
              <w:rPr>
                <w:color w:val="8B4513"/>
              </w:rPr>
              <w:t>Respect for the Moral Law</w:t>
            </w:r>
            <w:r>
              <w:t xml:space="preserve">, </w:t>
            </w:r>
            <w:r>
              <w:rPr>
                <w:color w:val="8B4513"/>
              </w:rPr>
              <w:t>Respect for the Moral Law (Achtung für das moralische Gesetz)</w:t>
            </w:r>
          </w:p>
        </w:tc>
        <w:tc>
          <w:tcPr>
            <w:tcW w:type="dxa" w:w="6846"/>
          </w:tcPr>
          <w:p>
            <w:r>
              <w:t>(Temp: 0.1, Topp: 0.95, Topk: 50, BM25: 0.6), (Temp: 0.33, Topp: 0.95, Topk: 50, BM25: 0.6), (Temp: 0.78, Topp: 0.95, Topk: 50, BM25: 0.6), (Temp: 1.0, Topp: 0.95, Topk: 50, BM25: 0.6), (Temp: 0.5, Topp: 0.1, Topk: 50, BM25: 0.6), (Temp: 0.5, Topp: 0.55, Topk: 50, BM25: 0.6), (Temp: 0.5, Topp: 0.77, Topk: 50, BM25: 0.6), (Temp: 0.5, Topp: 0.99, Topk: 50, BM25: 0.6), (Temp: 0.5, Topp: 0.95, Topk: 25, BM25: 0.6), (Temp: 0.5, Topp: 0.95, Topk: 75, BM25: 0.6), (Temp: 0.5, Topp: 0.95, Topk: 50, BM25: 0.0), (Temp: 0.5, Topp: 0.95, Topk: 50, BM25: 0.25), (Temp: 0.5, Topp: 0.95, Topk: 50, BM25: 0.75), (Temp: 0.5, Topp: 0.32, Topk: 50, BM25: 0.6), (Temp: 0.5, Topp: 0.95, Topk: 1, BM25: 0.6), (Temp: 0.5, Topp: 0.95, Topk: 50, BM25: 0.6), (Temp: 0.5, Topp: 0.95, Topk: 100, BM25: 0.6), (Temp: 0.5, Topp: 0.95, Topk: 50, BM25: 1.0), (Temp: 0.55, Topp: 0.95, Topk: 50, BM25: 0.6), (Temp: 0.78, Topp: 0.95, Topk: 50, BM25: 0.6), (Temp: 0.5, Topp: 0.32, Topk: 50, BM25: 0.6), (Temp: 0.5, Topp: 0.77, Topk: 50, BM25: 0.6), (Temp: 0.5, Topp: 0.95, Topk: 1, BM25: 0.6), (Temp: 0.33, Topp: 0.95, Topk: 50, BM25: 0.6), (Temp: 0.78, Topp: 0.95, Topk: 50, BM25: 0.6), (Temp: 0.5, Topp: 0.1, Topk: 50, BM25: 0.6), (Temp: 0.5, Topp: 0.32, Topk: 50, BM25: 0.6), (Temp: 0.5, Topp: 0.55, Topk: 50, BM25: 0.6), (Temp: 0.5, Topp: 0.77, Topk: 50, BM25: 0.6), (Temp: 0.5, Topp: 0.95, Topk: 50, BM25: 0.6), (Temp: 0.5, Topp: 0.95, Topk: 100, BM25: 0.6), (Temp: 0.5, Topp: 0.95, Topk: 50, BM25: 1.0), (Temp: 1.0, Topp: 0.95, Topk: 50, BM25: 0.6), (Temp: 0.5, Topp: 0.95, Topk: 1, BM25: 0.6), (Temp: 0.55, Topp: 0.95, Topk: 50, BM25: 0.6), (Temp: 0.5, Topp: 0.95, Topk: 50, BM25: 0.0)</w:t>
            </w:r>
          </w:p>
        </w:tc>
      </w:tr>
      <w:tr>
        <w:tc>
          <w:tcPr>
            <w:tcW w:type="dxa" w:w="2567"/>
          </w:tcPr>
          <w:p>
            <w:r>
              <w:rPr>
                <w:color w:val="20B2AA"/>
              </w:rPr>
              <w:t>Respect</w:t>
            </w:r>
          </w:p>
        </w:tc>
        <w:tc>
          <w:tcPr>
            <w:tcW w:type="dxa" w:w="856"/>
          </w:tcPr>
          <w:p>
            <w:r>
              <w:t>1</w:t>
            </w:r>
          </w:p>
        </w:tc>
        <w:tc>
          <w:tcPr>
            <w:tcW w:type="dxa" w:w="4707"/>
          </w:tcPr>
          <w:p>
            <w:r>
              <w:rPr>
                <w:color w:val="20B2AA"/>
              </w:rPr>
              <w:t>Respect (Achtung)</w:t>
            </w:r>
          </w:p>
        </w:tc>
        <w:tc>
          <w:tcPr>
            <w:tcW w:type="dxa" w:w="6846"/>
          </w:tcPr>
          <w:p>
            <w:r>
              <w:t>(Temp: 0.1, Topp: 0.95, Topk: 50, BM25: 0.6), (Temp: 0.5, Topp: 0.99, Topk: 50, BM25: 0.6), (Temp: 0.5, Topp: 0.95, Topk: 25, BM25: 0.6), (Temp: 0.5, Topp: 0.95, Topk: 75, BM25: 0.6), (Temp: 0.5, Topp: 0.95, Topk: 50, BM25: 0.25), (Temp: 0.5, Topp: 0.95, Topk: 50, BM25: 0.75)</w:t>
            </w:r>
          </w:p>
        </w:tc>
      </w:tr>
    </w:tbl>
    <w:p>
      <w:pPr>
        <w:pStyle w:val="Heading1"/>
      </w:pPr>
      <w:r>
        <w:t>All Concepts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488"/>
        <w:gridCol w:w="7488"/>
      </w:tblGrid>
      <w:tr>
        <w:tc>
          <w:tcPr>
            <w:tcW w:type="dxa" w:w="7488"/>
          </w:tcPr>
          <w:p>
            <w:r>
              <w:t>Index</w:t>
            </w:r>
          </w:p>
        </w:tc>
        <w:tc>
          <w:tcPr>
            <w:tcW w:type="dxa" w:w="7488"/>
          </w:tcPr>
          <w:p>
            <w:r>
              <w:t>Concept</w:t>
            </w:r>
          </w:p>
        </w:tc>
      </w:tr>
      <w:tr>
        <w:tc>
          <w:tcPr>
            <w:tcW w:type="dxa" w:w="7488"/>
          </w:tcPr>
          <w:p>
            <w:r>
              <w:t>1</w:t>
            </w:r>
          </w:p>
        </w:tc>
        <w:tc>
          <w:tcPr>
            <w:tcW w:type="dxa" w:w="7488"/>
          </w:tcPr>
          <w:p>
            <w:r>
              <w:rPr>
                <w:color w:val="800000"/>
              </w:rPr>
              <w:t>Autonomy (Autonomie)</w:t>
            </w:r>
          </w:p>
        </w:tc>
      </w:tr>
      <w:tr>
        <w:tc>
          <w:tcPr>
            <w:tcW w:type="dxa" w:w="7488"/>
          </w:tcPr>
          <w:p>
            <w:r>
              <w:t>2</w:t>
            </w:r>
          </w:p>
        </w:tc>
        <w:tc>
          <w:tcPr>
            <w:tcW w:type="dxa" w:w="7488"/>
          </w:tcPr>
          <w:p>
            <w:r>
              <w:rPr>
                <w:color w:val="800000"/>
              </w:rPr>
              <w:t>Autonomy (Selbstgesetzgebung)</w:t>
            </w:r>
          </w:p>
        </w:tc>
      </w:tr>
      <w:tr>
        <w:tc>
          <w:tcPr>
            <w:tcW w:type="dxa" w:w="7488"/>
          </w:tcPr>
          <w:p>
            <w:r>
              <w:t>3</w:t>
            </w:r>
          </w:p>
        </w:tc>
        <w:tc>
          <w:tcPr>
            <w:tcW w:type="dxa" w:w="7488"/>
          </w:tcPr>
          <w:p>
            <w:r>
              <w:rPr>
                <w:color w:val="800000"/>
              </w:rPr>
              <w:t>Autonomy of the Will</w:t>
            </w:r>
          </w:p>
        </w:tc>
      </w:tr>
      <w:tr>
        <w:tc>
          <w:tcPr>
            <w:tcW w:type="dxa" w:w="7488"/>
          </w:tcPr>
          <w:p>
            <w:r>
              <w:t>4</w:t>
            </w:r>
          </w:p>
        </w:tc>
        <w:tc>
          <w:tcPr>
            <w:tcW w:type="dxa" w:w="7488"/>
          </w:tcPr>
          <w:p>
            <w:r>
              <w:rPr>
                <w:color w:val="800000"/>
              </w:rPr>
              <w:t>Autonomy of the Will (Autonomie der Willkür)</w:t>
            </w:r>
          </w:p>
        </w:tc>
      </w:tr>
      <w:tr>
        <w:tc>
          <w:tcPr>
            <w:tcW w:type="dxa" w:w="7488"/>
          </w:tcPr>
          <w:p>
            <w:r>
              <w:t>5</w:t>
            </w:r>
          </w:p>
        </w:tc>
        <w:tc>
          <w:tcPr>
            <w:tcW w:type="dxa" w:w="7488"/>
          </w:tcPr>
          <w:p>
            <w:r>
              <w:rPr>
                <w:color w:val="800000"/>
              </w:rPr>
              <w:t>Autonomy of the Will (Autonomie des Willens)</w:t>
            </w:r>
          </w:p>
        </w:tc>
      </w:tr>
      <w:tr>
        <w:tc>
          <w:tcPr>
            <w:tcW w:type="dxa" w:w="7488"/>
          </w:tcPr>
          <w:p>
            <w:r>
              <w:t>6</w:t>
            </w:r>
          </w:p>
        </w:tc>
        <w:tc>
          <w:tcPr>
            <w:tcW w:type="dxa" w:w="7488"/>
          </w:tcPr>
          <w:p>
            <w:r>
              <w:rPr>
                <w:color w:val="FF8C00"/>
              </w:rPr>
              <w:t>Categorical Imperative</w:t>
            </w:r>
          </w:p>
        </w:tc>
      </w:tr>
      <w:tr>
        <w:tc>
          <w:tcPr>
            <w:tcW w:type="dxa" w:w="7488"/>
          </w:tcPr>
          <w:p>
            <w:r>
              <w:t>7</w:t>
            </w:r>
          </w:p>
        </w:tc>
        <w:tc>
          <w:tcPr>
            <w:tcW w:type="dxa" w:w="7488"/>
          </w:tcPr>
          <w:p>
            <w:r>
              <w:rPr>
                <w:color w:val="FF8C00"/>
              </w:rPr>
              <w:t>Categorical Imperative (Kategorischer Imperativ)</w:t>
            </w:r>
          </w:p>
        </w:tc>
      </w:tr>
      <w:tr>
        <w:tc>
          <w:tcPr>
            <w:tcW w:type="dxa" w:w="7488"/>
          </w:tcPr>
          <w:p>
            <w:r>
              <w:t>8</w:t>
            </w:r>
          </w:p>
        </w:tc>
        <w:tc>
          <w:tcPr>
            <w:tcW w:type="dxa" w:w="7488"/>
          </w:tcPr>
          <w:p>
            <w:r>
              <w:rPr>
                <w:color w:val="FF8C00"/>
              </w:rPr>
              <w:t>Categorical Imperative (kategorischer Imperativ)</w:t>
            </w:r>
          </w:p>
        </w:tc>
      </w:tr>
      <w:tr>
        <w:tc>
          <w:tcPr>
            <w:tcW w:type="dxa" w:w="7488"/>
          </w:tcPr>
          <w:p>
            <w:r>
              <w:t>9</w:t>
            </w:r>
          </w:p>
        </w:tc>
        <w:tc>
          <w:tcPr>
            <w:tcW w:type="dxa" w:w="7488"/>
          </w:tcPr>
          <w:p>
            <w:r>
              <w:rPr>
                <w:color w:val="228B22"/>
              </w:rPr>
              <w:t>Dignity (Würde)</w:t>
            </w:r>
          </w:p>
        </w:tc>
      </w:tr>
      <w:tr>
        <w:tc>
          <w:tcPr>
            <w:tcW w:type="dxa" w:w="7488"/>
          </w:tcPr>
          <w:p>
            <w:r>
              <w:t>10</w:t>
            </w:r>
          </w:p>
        </w:tc>
        <w:tc>
          <w:tcPr>
            <w:tcW w:type="dxa" w:w="7488"/>
          </w:tcPr>
          <w:p>
            <w:r>
              <w:rPr>
                <w:color w:val="8B008B"/>
              </w:rPr>
              <w:t>Duty (Pflicht)</w:t>
            </w:r>
          </w:p>
        </w:tc>
      </w:tr>
      <w:tr>
        <w:tc>
          <w:tcPr>
            <w:tcW w:type="dxa" w:w="7488"/>
          </w:tcPr>
          <w:p>
            <w:r>
              <w:t>11</w:t>
            </w:r>
          </w:p>
        </w:tc>
        <w:tc>
          <w:tcPr>
            <w:tcW w:type="dxa" w:w="7488"/>
          </w:tcPr>
          <w:p>
            <w:r>
              <w:rPr>
                <w:color w:val="A0522D"/>
              </w:rPr>
              <w:t>Freedom (Freiheit)</w:t>
            </w:r>
          </w:p>
        </w:tc>
      </w:tr>
      <w:tr>
        <w:tc>
          <w:tcPr>
            <w:tcW w:type="dxa" w:w="7488"/>
          </w:tcPr>
          <w:p>
            <w:r>
              <w:t>12</w:t>
            </w:r>
          </w:p>
        </w:tc>
        <w:tc>
          <w:tcPr>
            <w:tcW w:type="dxa" w:w="7488"/>
          </w:tcPr>
          <w:p>
            <w:r>
              <w:rPr>
                <w:color w:val="A0522D"/>
              </w:rPr>
              <w:t>Freedom of the Will</w:t>
            </w:r>
          </w:p>
        </w:tc>
      </w:tr>
      <w:tr>
        <w:tc>
          <w:tcPr>
            <w:tcW w:type="dxa" w:w="7488"/>
          </w:tcPr>
          <w:p>
            <w:r>
              <w:t>13</w:t>
            </w:r>
          </w:p>
        </w:tc>
        <w:tc>
          <w:tcPr>
            <w:tcW w:type="dxa" w:w="7488"/>
          </w:tcPr>
          <w:p>
            <w:r>
              <w:rPr>
                <w:color w:val="A0522D"/>
              </w:rPr>
              <w:t>Freedom of the Will (Freiheit der Willkür)</w:t>
            </w:r>
          </w:p>
        </w:tc>
      </w:tr>
      <w:tr>
        <w:tc>
          <w:tcPr>
            <w:tcW w:type="dxa" w:w="7488"/>
          </w:tcPr>
          <w:p>
            <w:r>
              <w:t>14</w:t>
            </w:r>
          </w:p>
        </w:tc>
        <w:tc>
          <w:tcPr>
            <w:tcW w:type="dxa" w:w="7488"/>
          </w:tcPr>
          <w:p>
            <w:r>
              <w:rPr>
                <w:color w:val="A0522D"/>
              </w:rPr>
              <w:t>Freedom of the Will (Freiheit des Willens)</w:t>
            </w:r>
          </w:p>
        </w:tc>
      </w:tr>
      <w:tr>
        <w:tc>
          <w:tcPr>
            <w:tcW w:type="dxa" w:w="7488"/>
          </w:tcPr>
          <w:p>
            <w:r>
              <w:t>15</w:t>
            </w:r>
          </w:p>
        </w:tc>
        <w:tc>
          <w:tcPr>
            <w:tcW w:type="dxa" w:w="7488"/>
          </w:tcPr>
          <w:p>
            <w:r>
              <w:rPr>
                <w:color w:val="2E8B57"/>
              </w:rPr>
              <w:t>Good Will (Guter Wille)</w:t>
            </w:r>
          </w:p>
        </w:tc>
      </w:tr>
      <w:tr>
        <w:tc>
          <w:tcPr>
            <w:tcW w:type="dxa" w:w="7488"/>
          </w:tcPr>
          <w:p>
            <w:r>
              <w:t>16</w:t>
            </w:r>
          </w:p>
        </w:tc>
        <w:tc>
          <w:tcPr>
            <w:tcW w:type="dxa" w:w="7488"/>
          </w:tcPr>
          <w:p>
            <w:r>
              <w:rPr>
                <w:color w:val="2E8B57"/>
              </w:rPr>
              <w:t>Good Will (guter Wille)</w:t>
            </w:r>
          </w:p>
        </w:tc>
      </w:tr>
      <w:tr>
        <w:tc>
          <w:tcPr>
            <w:tcW w:type="dxa" w:w="7488"/>
          </w:tcPr>
          <w:p>
            <w:r>
              <w:t>17</w:t>
            </w:r>
          </w:p>
        </w:tc>
        <w:tc>
          <w:tcPr>
            <w:tcW w:type="dxa" w:w="7488"/>
          </w:tcPr>
          <w:p>
            <w:r>
              <w:rPr>
                <w:color w:val="9932CC"/>
              </w:rPr>
              <w:t>Heteronomy (Fremdgesetzgebung)</w:t>
            </w:r>
          </w:p>
        </w:tc>
      </w:tr>
      <w:tr>
        <w:tc>
          <w:tcPr>
            <w:tcW w:type="dxa" w:w="7488"/>
          </w:tcPr>
          <w:p>
            <w:r>
              <w:t>18</w:t>
            </w:r>
          </w:p>
        </w:tc>
        <w:tc>
          <w:tcPr>
            <w:tcW w:type="dxa" w:w="7488"/>
          </w:tcPr>
          <w:p>
            <w:r>
              <w:rPr>
                <w:color w:val="9932CC"/>
              </w:rPr>
              <w:t>Heteronomy (Heteronomie)</w:t>
            </w:r>
          </w:p>
        </w:tc>
      </w:tr>
      <w:tr>
        <w:tc>
          <w:tcPr>
            <w:tcW w:type="dxa" w:w="7488"/>
          </w:tcPr>
          <w:p>
            <w:r>
              <w:t>19</w:t>
            </w:r>
          </w:p>
        </w:tc>
        <w:tc>
          <w:tcPr>
            <w:tcW w:type="dxa" w:w="7488"/>
          </w:tcPr>
          <w:p>
            <w:r>
              <w:rPr>
                <w:color w:val="2E8B57"/>
              </w:rPr>
              <w:t>Heteronomy of the Will (Heteronomie der Willkür)</w:t>
            </w:r>
          </w:p>
        </w:tc>
      </w:tr>
      <w:tr>
        <w:tc>
          <w:tcPr>
            <w:tcW w:type="dxa" w:w="7488"/>
          </w:tcPr>
          <w:p>
            <w:r>
              <w:t>20</w:t>
            </w:r>
          </w:p>
        </w:tc>
        <w:tc>
          <w:tcPr>
            <w:tcW w:type="dxa" w:w="7488"/>
          </w:tcPr>
          <w:p>
            <w:r>
              <w:rPr>
                <w:color w:val="2E8B57"/>
              </w:rPr>
              <w:t>Heteronomy of the Will (Heteronomie des Willens)</w:t>
            </w:r>
          </w:p>
        </w:tc>
      </w:tr>
      <w:tr>
        <w:tc>
          <w:tcPr>
            <w:tcW w:type="dxa" w:w="7488"/>
          </w:tcPr>
          <w:p>
            <w:r>
              <w:t>21</w:t>
            </w:r>
          </w:p>
        </w:tc>
        <w:tc>
          <w:tcPr>
            <w:tcW w:type="dxa" w:w="7488"/>
          </w:tcPr>
          <w:p>
            <w:r>
              <w:rPr>
                <w:color w:val="800000"/>
              </w:rPr>
              <w:t>Heteronomy vs Autonomy</w:t>
            </w:r>
          </w:p>
        </w:tc>
      </w:tr>
      <w:tr>
        <w:tc>
          <w:tcPr>
            <w:tcW w:type="dxa" w:w="7488"/>
          </w:tcPr>
          <w:p>
            <w:r>
              <w:t>22</w:t>
            </w:r>
          </w:p>
        </w:tc>
        <w:tc>
          <w:tcPr>
            <w:tcW w:type="dxa" w:w="7488"/>
          </w:tcPr>
          <w:p>
            <w:r>
              <w:rPr>
                <w:color w:val="800000"/>
              </w:rPr>
              <w:t>Heteronomy vs Autonomy (Heteronomie vs Autonomie)</w:t>
            </w:r>
          </w:p>
        </w:tc>
      </w:tr>
      <w:tr>
        <w:tc>
          <w:tcPr>
            <w:tcW w:type="dxa" w:w="7488"/>
          </w:tcPr>
          <w:p>
            <w:r>
              <w:t>23</w:t>
            </w:r>
          </w:p>
        </w:tc>
        <w:tc>
          <w:tcPr>
            <w:tcW w:type="dxa" w:w="7488"/>
          </w:tcPr>
          <w:p>
            <w:r>
              <w:rPr>
                <w:color w:val="FFD700"/>
              </w:rPr>
              <w:t>Kingdom of Ends (Reich der Zwecke)</w:t>
            </w:r>
          </w:p>
        </w:tc>
      </w:tr>
      <w:tr>
        <w:tc>
          <w:tcPr>
            <w:tcW w:type="dxa" w:w="7488"/>
          </w:tcPr>
          <w:p>
            <w:r>
              <w:t>24</w:t>
            </w:r>
          </w:p>
        </w:tc>
        <w:tc>
          <w:tcPr>
            <w:tcW w:type="dxa" w:w="7488"/>
          </w:tcPr>
          <w:p>
            <w:r>
              <w:rPr>
                <w:color w:val="556B2F"/>
              </w:rPr>
              <w:t>Maxim (Maxime)</w:t>
            </w:r>
          </w:p>
        </w:tc>
      </w:tr>
      <w:tr>
        <w:tc>
          <w:tcPr>
            <w:tcW w:type="dxa" w:w="7488"/>
          </w:tcPr>
          <w:p>
            <w:r>
              <w:t>25</w:t>
            </w:r>
          </w:p>
        </w:tc>
        <w:tc>
          <w:tcPr>
            <w:tcW w:type="dxa" w:w="7488"/>
          </w:tcPr>
          <w:p>
            <w:r>
              <w:rPr>
                <w:color w:val="C71585"/>
              </w:rPr>
              <w:t>Maxims</w:t>
            </w:r>
          </w:p>
        </w:tc>
      </w:tr>
      <w:tr>
        <w:tc>
          <w:tcPr>
            <w:tcW w:type="dxa" w:w="7488"/>
          </w:tcPr>
          <w:p>
            <w:r>
              <w:t>26</w:t>
            </w:r>
          </w:p>
        </w:tc>
        <w:tc>
          <w:tcPr>
            <w:tcW w:type="dxa" w:w="7488"/>
          </w:tcPr>
          <w:p>
            <w:r>
              <w:rPr>
                <w:color w:val="C71585"/>
              </w:rPr>
              <w:t>Maxims (Maximen)</w:t>
            </w:r>
          </w:p>
        </w:tc>
      </w:tr>
      <w:tr>
        <w:tc>
          <w:tcPr>
            <w:tcW w:type="dxa" w:w="7488"/>
          </w:tcPr>
          <w:p>
            <w:r>
              <w:t>27</w:t>
            </w:r>
          </w:p>
        </w:tc>
        <w:tc>
          <w:tcPr>
            <w:tcW w:type="dxa" w:w="7488"/>
          </w:tcPr>
          <w:p>
            <w:r>
              <w:rPr>
                <w:color w:val="8B4513"/>
              </w:rPr>
              <w:t>Moral Law (Sittengesetz)</w:t>
            </w:r>
          </w:p>
        </w:tc>
      </w:tr>
      <w:tr>
        <w:tc>
          <w:tcPr>
            <w:tcW w:type="dxa" w:w="7488"/>
          </w:tcPr>
          <w:p>
            <w:r>
              <w:t>28</w:t>
            </w:r>
          </w:p>
        </w:tc>
        <w:tc>
          <w:tcPr>
            <w:tcW w:type="dxa" w:w="7488"/>
          </w:tcPr>
          <w:p>
            <w:r>
              <w:rPr>
                <w:color w:val="8B4513"/>
              </w:rPr>
              <w:t>Moral Law (moralisches Gesetz)</w:t>
            </w:r>
          </w:p>
        </w:tc>
      </w:tr>
      <w:tr>
        <w:tc>
          <w:tcPr>
            <w:tcW w:type="dxa" w:w="7488"/>
          </w:tcPr>
          <w:p>
            <w:r>
              <w:t>29</w:t>
            </w:r>
          </w:p>
        </w:tc>
        <w:tc>
          <w:tcPr>
            <w:tcW w:type="dxa" w:w="7488"/>
          </w:tcPr>
          <w:p>
            <w:r>
              <w:rPr>
                <w:color w:val="8B4513"/>
              </w:rPr>
              <w:t>Moral Law as Unconditional Necessity</w:t>
            </w:r>
          </w:p>
        </w:tc>
      </w:tr>
      <w:tr>
        <w:tc>
          <w:tcPr>
            <w:tcW w:type="dxa" w:w="7488"/>
          </w:tcPr>
          <w:p>
            <w:r>
              <w:t>30</w:t>
            </w:r>
          </w:p>
        </w:tc>
        <w:tc>
          <w:tcPr>
            <w:tcW w:type="dxa" w:w="7488"/>
          </w:tcPr>
          <w:p>
            <w:r>
              <w:rPr>
                <w:color w:val="228B22"/>
              </w:rPr>
              <w:t>Moral Worth (Sittliche Würde)</w:t>
            </w:r>
          </w:p>
        </w:tc>
      </w:tr>
      <w:tr>
        <w:tc>
          <w:tcPr>
            <w:tcW w:type="dxa" w:w="7488"/>
          </w:tcPr>
          <w:p>
            <w:r>
              <w:t>31</w:t>
            </w:r>
          </w:p>
        </w:tc>
        <w:tc>
          <w:tcPr>
            <w:tcW w:type="dxa" w:w="7488"/>
          </w:tcPr>
          <w:p>
            <w:r>
              <w:rPr>
                <w:color w:val="8B4513"/>
              </w:rPr>
              <w:t>Moral Worth (moralischer Wert)</w:t>
            </w:r>
          </w:p>
        </w:tc>
      </w:tr>
      <w:tr>
        <w:tc>
          <w:tcPr>
            <w:tcW w:type="dxa" w:w="7488"/>
          </w:tcPr>
          <w:p>
            <w:r>
              <w:t>32</w:t>
            </w:r>
          </w:p>
        </w:tc>
        <w:tc>
          <w:tcPr>
            <w:tcW w:type="dxa" w:w="7488"/>
          </w:tcPr>
          <w:p>
            <w:r>
              <w:rPr>
                <w:color w:val="228B22"/>
              </w:rPr>
              <w:t>Moral Worth (sittliche Würde)</w:t>
            </w:r>
          </w:p>
        </w:tc>
      </w:tr>
      <w:tr>
        <w:tc>
          <w:tcPr>
            <w:tcW w:type="dxa" w:w="7488"/>
          </w:tcPr>
          <w:p>
            <w:r>
              <w:t>33</w:t>
            </w:r>
          </w:p>
        </w:tc>
        <w:tc>
          <w:tcPr>
            <w:tcW w:type="dxa" w:w="7488"/>
          </w:tcPr>
          <w:p>
            <w:r>
              <w:rPr>
                <w:color w:val="20B2AA"/>
              </w:rPr>
              <w:t>Respect (Achtung)</w:t>
            </w:r>
          </w:p>
        </w:tc>
      </w:tr>
      <w:tr>
        <w:tc>
          <w:tcPr>
            <w:tcW w:type="dxa" w:w="7488"/>
          </w:tcPr>
          <w:p>
            <w:r>
              <w:t>34</w:t>
            </w:r>
          </w:p>
        </w:tc>
        <w:tc>
          <w:tcPr>
            <w:tcW w:type="dxa" w:w="7488"/>
          </w:tcPr>
          <w:p>
            <w:r>
              <w:rPr>
                <w:color w:val="8B4513"/>
              </w:rPr>
              <w:t>Respect for the Law (Achtung für das Gesetz)</w:t>
            </w:r>
          </w:p>
        </w:tc>
      </w:tr>
      <w:tr>
        <w:tc>
          <w:tcPr>
            <w:tcW w:type="dxa" w:w="7488"/>
          </w:tcPr>
          <w:p>
            <w:r>
              <w:t>35</w:t>
            </w:r>
          </w:p>
        </w:tc>
        <w:tc>
          <w:tcPr>
            <w:tcW w:type="dxa" w:w="7488"/>
          </w:tcPr>
          <w:p>
            <w:r>
              <w:rPr>
                <w:color w:val="8B4513"/>
              </w:rPr>
              <w:t>Respect for the Law (Achtung vor dem Gesetz)</w:t>
            </w:r>
          </w:p>
        </w:tc>
      </w:tr>
      <w:tr>
        <w:tc>
          <w:tcPr>
            <w:tcW w:type="dxa" w:w="7488"/>
          </w:tcPr>
          <w:p>
            <w:r>
              <w:t>36</w:t>
            </w:r>
          </w:p>
        </w:tc>
        <w:tc>
          <w:tcPr>
            <w:tcW w:type="dxa" w:w="7488"/>
          </w:tcPr>
          <w:p>
            <w:r>
              <w:rPr>
                <w:color w:val="8B4513"/>
              </w:rPr>
              <w:t>Respect for the Moral Law</w:t>
            </w:r>
          </w:p>
        </w:tc>
      </w:tr>
      <w:tr>
        <w:tc>
          <w:tcPr>
            <w:tcW w:type="dxa" w:w="7488"/>
          </w:tcPr>
          <w:p>
            <w:r>
              <w:t>37</w:t>
            </w:r>
          </w:p>
        </w:tc>
        <w:tc>
          <w:tcPr>
            <w:tcW w:type="dxa" w:w="7488"/>
          </w:tcPr>
          <w:p>
            <w:r>
              <w:rPr>
                <w:color w:val="8B4513"/>
              </w:rPr>
              <w:t>Respect for the Moral Law (Achtung für das moralische Gesetz)</w:t>
            </w:r>
          </w:p>
        </w:tc>
      </w:tr>
    </w:tbl>
    <w:p>
      <w:pPr>
        <w:pStyle w:val="Heading1"/>
      </w:pPr>
      <w:r>
        <w:t>Concepts per Block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992"/>
        <w:gridCol w:w="4992"/>
        <w:gridCol w:w="4992"/>
      </w:tblGrid>
      <w:tr>
        <w:tc>
          <w:tcPr>
            <w:tcW w:type="dxa" w:w="4992"/>
          </w:tcPr>
          <w:p>
            <w:r>
              <w:t>Block</w:t>
            </w:r>
          </w:p>
        </w:tc>
        <w:tc>
          <w:tcPr>
            <w:tcW w:type="dxa" w:w="4992"/>
          </w:tcPr>
          <w:p>
            <w:r>
              <w:t>Concepts</w:t>
            </w:r>
          </w:p>
        </w:tc>
        <w:tc>
          <w:tcPr>
            <w:tcW w:type="dxa" w:w="4992"/>
          </w:tcPr>
          <w:p>
            <w:r>
              <w:t>Count</w:t>
            </w:r>
          </w:p>
        </w:tc>
      </w:tr>
      <w:tr>
        <w:tc>
          <w:tcPr>
            <w:tcW w:type="dxa" w:w="4992"/>
          </w:tcPr>
          <w:p>
            <w:r>
              <w:t>Temperature</w:t>
            </w:r>
          </w:p>
        </w:tc>
        <w:tc>
          <w:tcPr>
            <w:tcW w:type="dxa" w:w="4992"/>
          </w:tcPr>
          <w:p>
            <w:r>
              <w:rPr>
                <w:color w:val="800000"/>
              </w:rPr>
              <w:t>Autonomy (Selbstgesetzgebung)</w:t>
            </w:r>
            <w:r>
              <w:t xml:space="preserve">, </w:t>
            </w:r>
            <w:r>
              <w:rPr>
                <w:color w:val="800000"/>
              </w:rPr>
              <w:t>Autonomy of the Will</w:t>
            </w:r>
            <w:r>
              <w:t xml:space="preserve">, </w:t>
            </w:r>
            <w:r>
              <w:rPr>
                <w:color w:val="800000"/>
              </w:rPr>
              <w:t>Autonomy of the Will (Autonomie der Willkür)</w:t>
            </w:r>
            <w:r>
              <w:t xml:space="preserve">, </w:t>
            </w:r>
            <w:r>
              <w:rPr>
                <w:color w:val="800000"/>
              </w:rPr>
              <w:t>Autonomy of the Will (Autonomie des Willens)</w:t>
            </w:r>
            <w:r>
              <w:t xml:space="preserve">, </w:t>
            </w:r>
            <w:r>
              <w:rPr>
                <w:color w:val="FF8C00"/>
              </w:rPr>
              <w:t>Categorical Imperative</w:t>
            </w:r>
            <w:r>
              <w:t xml:space="preserve">, </w:t>
            </w:r>
            <w:r>
              <w:rPr>
                <w:color w:val="FF8C00"/>
              </w:rPr>
              <w:t>Categorical Imperative (kategorischer Imperativ)</w:t>
            </w:r>
            <w:r>
              <w:t xml:space="preserve">, </w:t>
            </w:r>
            <w:r>
              <w:rPr>
                <w:color w:val="8B008B"/>
              </w:rPr>
              <w:t>Duty (Pflicht)</w:t>
            </w:r>
            <w:r>
              <w:t xml:space="preserve">, </w:t>
            </w:r>
            <w:r>
              <w:rPr>
                <w:color w:val="A0522D"/>
              </w:rPr>
              <w:t>Freedom (Freiheit)</w:t>
            </w:r>
            <w:r>
              <w:t xml:space="preserve">, </w:t>
            </w:r>
            <w:r>
              <w:rPr>
                <w:color w:val="A0522D"/>
              </w:rPr>
              <w:t>Freedom of the Will</w:t>
            </w:r>
            <w:r>
              <w:t xml:space="preserve">, </w:t>
            </w:r>
            <w:r>
              <w:rPr>
                <w:color w:val="A0522D"/>
              </w:rPr>
              <w:t>Freedom of the Will (Freiheit der Willkür)</w:t>
            </w:r>
            <w:r>
              <w:t xml:space="preserve">, </w:t>
            </w:r>
            <w:r>
              <w:rPr>
                <w:color w:val="2E8B57"/>
              </w:rPr>
              <w:t>Good Will (Guter Wille)</w:t>
            </w:r>
            <w:r>
              <w:t xml:space="preserve">, </w:t>
            </w:r>
            <w:r>
              <w:rPr>
                <w:color w:val="2E8B57"/>
              </w:rPr>
              <w:t>Good Will (guter Wille)</w:t>
            </w:r>
            <w:r>
              <w:t xml:space="preserve">, </w:t>
            </w:r>
            <w:r>
              <w:rPr>
                <w:color w:val="9932CC"/>
              </w:rPr>
              <w:t>Heteronomy (Heteronomie)</w:t>
            </w:r>
            <w:r>
              <w:t xml:space="preserve">, </w:t>
            </w:r>
            <w:r>
              <w:rPr>
                <w:color w:val="2E8B57"/>
              </w:rPr>
              <w:t>Heteronomy of the Will (Heteronomie der Willkür)</w:t>
            </w:r>
            <w:r>
              <w:t xml:space="preserve">, </w:t>
            </w:r>
            <w:r>
              <w:rPr>
                <w:color w:val="800000"/>
              </w:rPr>
              <w:t>Heteronomy vs Autonomy</w:t>
            </w:r>
            <w:r>
              <w:t xml:space="preserve">, </w:t>
            </w:r>
            <w:r>
              <w:rPr>
                <w:color w:val="FFD700"/>
              </w:rPr>
              <w:t>Kingdom of Ends (Reich der Zwecke)</w:t>
            </w:r>
            <w:r>
              <w:t xml:space="preserve">, </w:t>
            </w:r>
            <w:r>
              <w:rPr>
                <w:color w:val="556B2F"/>
              </w:rPr>
              <w:t>Maxim (Maxime)</w:t>
            </w:r>
            <w:r>
              <w:t xml:space="preserve">, </w:t>
            </w:r>
            <w:r>
              <w:rPr>
                <w:color w:val="C71585"/>
              </w:rPr>
              <w:t>Maxims</w:t>
            </w:r>
            <w:r>
              <w:t xml:space="preserve">, </w:t>
            </w:r>
            <w:r>
              <w:rPr>
                <w:color w:val="C71585"/>
              </w:rPr>
              <w:t>Maxims (Maximen)</w:t>
            </w:r>
            <w:r>
              <w:t xml:space="preserve">, </w:t>
            </w:r>
            <w:r>
              <w:rPr>
                <w:color w:val="8B4513"/>
              </w:rPr>
              <w:t>Moral Law (moralisches Gesetz)</w:t>
            </w:r>
            <w:r>
              <w:t xml:space="preserve">, </w:t>
            </w:r>
            <w:r>
              <w:rPr>
                <w:color w:val="8B4513"/>
              </w:rPr>
              <w:t>Moral Law as Unconditional Necessity</w:t>
            </w:r>
            <w:r>
              <w:t xml:space="preserve">, </w:t>
            </w:r>
            <w:r>
              <w:rPr>
                <w:color w:val="8B4513"/>
              </w:rPr>
              <w:t>Moral Worth (moralischer Wert)</w:t>
            </w:r>
            <w:r>
              <w:t xml:space="preserve">, </w:t>
            </w:r>
            <w:r>
              <w:rPr>
                <w:color w:val="20B2AA"/>
              </w:rPr>
              <w:t>Respect (Achtung)</w:t>
            </w:r>
            <w:r>
              <w:t xml:space="preserve">, </w:t>
            </w:r>
            <w:r>
              <w:rPr>
                <w:color w:val="8B4513"/>
              </w:rPr>
              <w:t>Respect for the Law (Achtung für das Gesetz)</w:t>
            </w:r>
            <w:r>
              <w:t xml:space="preserve">, </w:t>
            </w:r>
            <w:r>
              <w:rPr>
                <w:color w:val="8B4513"/>
              </w:rPr>
              <w:t>Respect for the Law (Achtung vor dem Gesetz)</w:t>
            </w:r>
            <w:r>
              <w:t xml:space="preserve">, </w:t>
            </w:r>
            <w:r>
              <w:rPr>
                <w:color w:val="8B4513"/>
              </w:rPr>
              <w:t>Respect for the Moral Law</w:t>
            </w:r>
          </w:p>
        </w:tc>
        <w:tc>
          <w:tcPr>
            <w:tcW w:type="dxa" w:w="4992"/>
          </w:tcPr>
          <w:p>
            <w:r>
              <w:t>26</w:t>
            </w:r>
          </w:p>
        </w:tc>
      </w:tr>
      <w:tr>
        <w:tc>
          <w:tcPr>
            <w:tcW w:type="dxa" w:w="4992"/>
          </w:tcPr>
          <w:p>
            <w:r>
              <w:t>Top-p</w:t>
            </w:r>
          </w:p>
        </w:tc>
        <w:tc>
          <w:tcPr>
            <w:tcW w:type="dxa" w:w="4992"/>
          </w:tcPr>
          <w:p>
            <w:r>
              <w:rPr>
                <w:color w:val="800000"/>
              </w:rPr>
              <w:t>Autonomy (Autonomie)</w:t>
            </w:r>
            <w:r>
              <w:t xml:space="preserve">, </w:t>
            </w:r>
            <w:r>
              <w:rPr>
                <w:color w:val="800000"/>
              </w:rPr>
              <w:t>Autonomy of the Will (Autonomie des Willens)</w:t>
            </w:r>
            <w:r>
              <w:t xml:space="preserve">, </w:t>
            </w:r>
            <w:r>
              <w:rPr>
                <w:color w:val="FF8C00"/>
              </w:rPr>
              <w:t>Categorical Imperative (kategorischer Imperativ)</w:t>
            </w:r>
            <w:r>
              <w:t xml:space="preserve">, </w:t>
            </w:r>
            <w:r>
              <w:rPr>
                <w:color w:val="228B22"/>
              </w:rPr>
              <w:t>Dignity (Würde)</w:t>
            </w:r>
            <w:r>
              <w:t xml:space="preserve">, </w:t>
            </w:r>
            <w:r>
              <w:rPr>
                <w:color w:val="8B008B"/>
              </w:rPr>
              <w:t>Duty (Pflicht)</w:t>
            </w:r>
            <w:r>
              <w:t xml:space="preserve">, </w:t>
            </w:r>
            <w:r>
              <w:rPr>
                <w:color w:val="A0522D"/>
              </w:rPr>
              <w:t>Freedom (Freiheit)</w:t>
            </w:r>
            <w:r>
              <w:t xml:space="preserve">, </w:t>
            </w:r>
            <w:r>
              <w:rPr>
                <w:color w:val="2E8B57"/>
              </w:rPr>
              <w:t>Good Will (guter Wille)</w:t>
            </w:r>
            <w:r>
              <w:t xml:space="preserve">, </w:t>
            </w:r>
            <w:r>
              <w:rPr>
                <w:color w:val="9932CC"/>
              </w:rPr>
              <w:t>Heteronomy (Heteronomie)</w:t>
            </w:r>
            <w:r>
              <w:t xml:space="preserve">, </w:t>
            </w:r>
            <w:r>
              <w:rPr>
                <w:color w:val="2E8B57"/>
              </w:rPr>
              <w:t>Heteronomy of the Will (Heteronomie des Willens)</w:t>
            </w:r>
            <w:r>
              <w:t xml:space="preserve">, </w:t>
            </w:r>
            <w:r>
              <w:rPr>
                <w:color w:val="800000"/>
              </w:rPr>
              <w:t>Heteronomy vs Autonomy (Heteronomie vs Autonomie)</w:t>
            </w:r>
            <w:r>
              <w:t xml:space="preserve">, </w:t>
            </w:r>
            <w:r>
              <w:rPr>
                <w:color w:val="FFD700"/>
              </w:rPr>
              <w:t>Kingdom of Ends (Reich der Zwecke)</w:t>
            </w:r>
            <w:r>
              <w:t xml:space="preserve">, </w:t>
            </w:r>
            <w:r>
              <w:rPr>
                <w:color w:val="556B2F"/>
              </w:rPr>
              <w:t>Maxim (Maxime)</w:t>
            </w:r>
            <w:r>
              <w:t xml:space="preserve">, </w:t>
            </w:r>
            <w:r>
              <w:rPr>
                <w:color w:val="8B4513"/>
              </w:rPr>
              <w:t>Moral Law (Sittengesetz)</w:t>
            </w:r>
            <w:r>
              <w:t xml:space="preserve">, </w:t>
            </w:r>
            <w:r>
              <w:rPr>
                <w:color w:val="8B4513"/>
              </w:rPr>
              <w:t>Moral Law (moralisches Gesetz)</w:t>
            </w:r>
            <w:r>
              <w:t xml:space="preserve">, </w:t>
            </w:r>
            <w:r>
              <w:rPr>
                <w:color w:val="8B4513"/>
              </w:rPr>
              <w:t>Moral Worth (moralischer Wert)</w:t>
            </w:r>
            <w:r>
              <w:t xml:space="preserve">, </w:t>
            </w:r>
            <w:r>
              <w:rPr>
                <w:color w:val="228B22"/>
              </w:rPr>
              <w:t>Moral Worth (sittliche Würde)</w:t>
            </w:r>
            <w:r>
              <w:t xml:space="preserve">, </w:t>
            </w:r>
            <w:r>
              <w:rPr>
                <w:color w:val="20B2AA"/>
              </w:rPr>
              <w:t>Respect (Achtung)</w:t>
            </w:r>
            <w:r>
              <w:t xml:space="preserve">, </w:t>
            </w:r>
            <w:r>
              <w:rPr>
                <w:color w:val="8B4513"/>
              </w:rPr>
              <w:t>Respect for the Law (Achtung für das Gesetz)</w:t>
            </w:r>
          </w:p>
        </w:tc>
        <w:tc>
          <w:tcPr>
            <w:tcW w:type="dxa" w:w="4992"/>
          </w:tcPr>
          <w:p>
            <w:r>
              <w:t>18</w:t>
            </w:r>
          </w:p>
        </w:tc>
      </w:tr>
      <w:tr>
        <w:tc>
          <w:tcPr>
            <w:tcW w:type="dxa" w:w="4992"/>
          </w:tcPr>
          <w:p>
            <w:r>
              <w:t>Top-k</w:t>
            </w:r>
          </w:p>
        </w:tc>
        <w:tc>
          <w:tcPr>
            <w:tcW w:type="dxa" w:w="4992"/>
          </w:tcPr>
          <w:p>
            <w:r>
              <w:rPr>
                <w:color w:val="800000"/>
              </w:rPr>
              <w:t>Autonomy (Selbstgesetzgebung)</w:t>
            </w:r>
            <w:r>
              <w:t xml:space="preserve">, </w:t>
            </w:r>
            <w:r>
              <w:rPr>
                <w:color w:val="800000"/>
              </w:rPr>
              <w:t>Autonomy of the Will (Autonomie der Willkür)</w:t>
            </w:r>
            <w:r>
              <w:t xml:space="preserve">, </w:t>
            </w:r>
            <w:r>
              <w:rPr>
                <w:color w:val="800000"/>
              </w:rPr>
              <w:t>Autonomy of the Will (Autonomie des Willens)</w:t>
            </w:r>
            <w:r>
              <w:t xml:space="preserve">, </w:t>
            </w:r>
            <w:r>
              <w:rPr>
                <w:color w:val="FF8C00"/>
              </w:rPr>
              <w:t>Categorical Imperative (Kategorischer Imperativ)</w:t>
            </w:r>
            <w:r>
              <w:t xml:space="preserve">, </w:t>
            </w:r>
            <w:r>
              <w:rPr>
                <w:color w:val="FF8C00"/>
              </w:rPr>
              <w:t>Categorical Imperative (kategorischer Imperativ)</w:t>
            </w:r>
            <w:r>
              <w:t xml:space="preserve">, </w:t>
            </w:r>
            <w:r>
              <w:rPr>
                <w:color w:val="8B008B"/>
              </w:rPr>
              <w:t>Duty (Pflicht)</w:t>
            </w:r>
            <w:r>
              <w:t xml:space="preserve">, </w:t>
            </w:r>
            <w:r>
              <w:rPr>
                <w:color w:val="A0522D"/>
              </w:rPr>
              <w:t>Freedom (Freiheit)</w:t>
            </w:r>
            <w:r>
              <w:t xml:space="preserve">, </w:t>
            </w:r>
            <w:r>
              <w:rPr>
                <w:color w:val="2E8B57"/>
              </w:rPr>
              <w:t>Good Will (Guter Wille)</w:t>
            </w:r>
            <w:r>
              <w:t xml:space="preserve">, </w:t>
            </w:r>
            <w:r>
              <w:rPr>
                <w:color w:val="2E8B57"/>
              </w:rPr>
              <w:t>Good Will (guter Wille)</w:t>
            </w:r>
            <w:r>
              <w:t xml:space="preserve">, </w:t>
            </w:r>
            <w:r>
              <w:rPr>
                <w:color w:val="9932CC"/>
              </w:rPr>
              <w:t>Heteronomy (Fremdgesetzgebung)</w:t>
            </w:r>
            <w:r>
              <w:t xml:space="preserve">, </w:t>
            </w:r>
            <w:r>
              <w:rPr>
                <w:color w:val="800000"/>
              </w:rPr>
              <w:t>Heteronomy vs Autonomy</w:t>
            </w:r>
            <w:r>
              <w:t xml:space="preserve">, </w:t>
            </w:r>
            <w:r>
              <w:rPr>
                <w:color w:val="FFD700"/>
              </w:rPr>
              <w:t>Kingdom of Ends (Reich der Zwecke)</w:t>
            </w:r>
            <w:r>
              <w:t xml:space="preserve">, </w:t>
            </w:r>
            <w:r>
              <w:rPr>
                <w:color w:val="556B2F"/>
              </w:rPr>
              <w:t>Maxim (Maxime)</w:t>
            </w:r>
            <w:r>
              <w:t xml:space="preserve">, </w:t>
            </w:r>
            <w:r>
              <w:rPr>
                <w:color w:val="8B4513"/>
              </w:rPr>
              <w:t>Moral Law (Sittengesetz)</w:t>
            </w:r>
            <w:r>
              <w:t xml:space="preserve">, </w:t>
            </w:r>
            <w:r>
              <w:rPr>
                <w:color w:val="8B4513"/>
              </w:rPr>
              <w:t>Moral Law (moralisches Gesetz)</w:t>
            </w:r>
            <w:r>
              <w:t xml:space="preserve">, </w:t>
            </w:r>
            <w:r>
              <w:rPr>
                <w:color w:val="228B22"/>
              </w:rPr>
              <w:t>Moral Worth (Sittliche Würde)</w:t>
            </w:r>
            <w:r>
              <w:t xml:space="preserve">, </w:t>
            </w:r>
            <w:r>
              <w:rPr>
                <w:color w:val="8B4513"/>
              </w:rPr>
              <w:t>Moral Worth (moralischer Wert)</w:t>
            </w:r>
            <w:r>
              <w:t xml:space="preserve">, </w:t>
            </w:r>
            <w:r>
              <w:rPr>
                <w:color w:val="20B2AA"/>
              </w:rPr>
              <w:t>Respect (Achtung)</w:t>
            </w:r>
            <w:r>
              <w:t xml:space="preserve">, </w:t>
            </w:r>
            <w:r>
              <w:rPr>
                <w:color w:val="8B4513"/>
              </w:rPr>
              <w:t>Respect for the Law (Achtung für das Gesetz)</w:t>
            </w:r>
            <w:r>
              <w:t xml:space="preserve">, </w:t>
            </w:r>
            <w:r>
              <w:rPr>
                <w:color w:val="8B4513"/>
              </w:rPr>
              <w:t>Respect for the Law (Achtung vor dem Gesetz)</w:t>
            </w:r>
          </w:p>
        </w:tc>
        <w:tc>
          <w:tcPr>
            <w:tcW w:type="dxa" w:w="4992"/>
          </w:tcPr>
          <w:p>
            <w:r>
              <w:t>20</w:t>
            </w:r>
          </w:p>
        </w:tc>
      </w:tr>
      <w:tr>
        <w:tc>
          <w:tcPr>
            <w:tcW w:type="dxa" w:w="4992"/>
          </w:tcPr>
          <w:p>
            <w:r>
              <w:t>BM25 Weight</w:t>
            </w:r>
          </w:p>
        </w:tc>
        <w:tc>
          <w:tcPr>
            <w:tcW w:type="dxa" w:w="4992"/>
          </w:tcPr>
          <w:p>
            <w:r>
              <w:rPr>
                <w:color w:val="800000"/>
              </w:rPr>
              <w:t>Autonomy (Autonomie)</w:t>
            </w:r>
            <w:r>
              <w:t xml:space="preserve">, </w:t>
            </w:r>
            <w:r>
              <w:rPr>
                <w:color w:val="800000"/>
              </w:rPr>
              <w:t>Autonomy of the Will (Autonomie des Willens)</w:t>
            </w:r>
            <w:r>
              <w:t xml:space="preserve">, </w:t>
            </w:r>
            <w:r>
              <w:rPr>
                <w:color w:val="FF8C00"/>
              </w:rPr>
              <w:t>Categorical Imperative (Kategorischer Imperativ)</w:t>
            </w:r>
            <w:r>
              <w:t xml:space="preserve">, </w:t>
            </w:r>
            <w:r>
              <w:rPr>
                <w:color w:val="FF8C00"/>
              </w:rPr>
              <w:t>Categorical Imperative (kategorischer Imperativ)</w:t>
            </w:r>
            <w:r>
              <w:t xml:space="preserve">, </w:t>
            </w:r>
            <w:r>
              <w:rPr>
                <w:color w:val="8B008B"/>
              </w:rPr>
              <w:t>Duty (Pflicht)</w:t>
            </w:r>
            <w:r>
              <w:t xml:space="preserve">, </w:t>
            </w:r>
            <w:r>
              <w:rPr>
                <w:color w:val="A0522D"/>
              </w:rPr>
              <w:t>Freedom (Freiheit)</w:t>
            </w:r>
            <w:r>
              <w:t xml:space="preserve">, </w:t>
            </w:r>
            <w:r>
              <w:rPr>
                <w:color w:val="A0522D"/>
              </w:rPr>
              <w:t>Freedom of the Will (Freiheit des Willens)</w:t>
            </w:r>
            <w:r>
              <w:t xml:space="preserve">, </w:t>
            </w:r>
            <w:r>
              <w:rPr>
                <w:color w:val="2E8B57"/>
              </w:rPr>
              <w:t>Good Will (Guter Wille)</w:t>
            </w:r>
            <w:r>
              <w:t xml:space="preserve">, </w:t>
            </w:r>
            <w:r>
              <w:rPr>
                <w:color w:val="2E8B57"/>
              </w:rPr>
              <w:t>Good Will (guter Wille)</w:t>
            </w:r>
            <w:r>
              <w:t xml:space="preserve">, </w:t>
            </w:r>
            <w:r>
              <w:rPr>
                <w:color w:val="9932CC"/>
              </w:rPr>
              <w:t>Heteronomy (Heteronomie)</w:t>
            </w:r>
            <w:r>
              <w:t xml:space="preserve">, </w:t>
            </w:r>
            <w:r>
              <w:rPr>
                <w:color w:val="800000"/>
              </w:rPr>
              <w:t>Heteronomy vs Autonomy</w:t>
            </w:r>
            <w:r>
              <w:t xml:space="preserve">, </w:t>
            </w:r>
            <w:r>
              <w:rPr>
                <w:color w:val="800000"/>
              </w:rPr>
              <w:t>Heteronomy vs Autonomy (Heteronomie vs Autonomie)</w:t>
            </w:r>
            <w:r>
              <w:t xml:space="preserve">, </w:t>
            </w:r>
            <w:r>
              <w:rPr>
                <w:color w:val="FFD700"/>
              </w:rPr>
              <w:t>Kingdom of Ends (Reich der Zwecke)</w:t>
            </w:r>
            <w:r>
              <w:t xml:space="preserve">, </w:t>
            </w:r>
            <w:r>
              <w:rPr>
                <w:color w:val="556B2F"/>
              </w:rPr>
              <w:t>Maxim (Maxime)</w:t>
            </w:r>
            <w:r>
              <w:t xml:space="preserve">, </w:t>
            </w:r>
            <w:r>
              <w:rPr>
                <w:color w:val="8B4513"/>
              </w:rPr>
              <w:t>Moral Law (Sittengesetz)</w:t>
            </w:r>
            <w:r>
              <w:t xml:space="preserve">, </w:t>
            </w:r>
            <w:r>
              <w:rPr>
                <w:color w:val="8B4513"/>
              </w:rPr>
              <w:t>Moral Law (moralisches Gesetz)</w:t>
            </w:r>
            <w:r>
              <w:t xml:space="preserve">, </w:t>
            </w:r>
            <w:r>
              <w:rPr>
                <w:color w:val="228B22"/>
              </w:rPr>
              <w:t>Moral Worth (Sittliche Würde)</w:t>
            </w:r>
            <w:r>
              <w:t xml:space="preserve">, </w:t>
            </w:r>
            <w:r>
              <w:rPr>
                <w:color w:val="20B2AA"/>
              </w:rPr>
              <w:t>Respect (Achtung)</w:t>
            </w:r>
            <w:r>
              <w:t xml:space="preserve">, </w:t>
            </w:r>
            <w:r>
              <w:rPr>
                <w:color w:val="8B4513"/>
              </w:rPr>
              <w:t>Respect for the Law (Achtung für das Gesetz)</w:t>
            </w:r>
            <w:r>
              <w:t xml:space="preserve">, </w:t>
            </w:r>
            <w:r>
              <w:rPr>
                <w:color w:val="8B4513"/>
              </w:rPr>
              <w:t>Respect for the Moral Law (Achtung für das moralische Gesetz)</w:t>
            </w:r>
          </w:p>
        </w:tc>
        <w:tc>
          <w:tcPr>
            <w:tcW w:type="dxa" w:w="4992"/>
          </w:tcPr>
          <w:p>
            <w:r>
              <w:t>20</w:t>
            </w:r>
          </w:p>
        </w:tc>
      </w:tr>
    </w:tbl>
    <w:p>
      <w:pPr>
        <w:pStyle w:val="Heading1"/>
      </w:pPr>
      <w:r>
        <w:t>UpSet Diagram Histograms</w:t>
      </w:r>
    </w:p>
    <w:p>
      <w:pPr>
        <w:pStyle w:val="Heading2"/>
      </w:pPr>
      <w:r>
        <w:t>Temperature Sweep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992"/>
        <w:gridCol w:w="4992"/>
        <w:gridCol w:w="4992"/>
      </w:tblGrid>
      <w:tr>
        <w:tc>
          <w:tcPr>
            <w:tcW w:type="dxa" w:w="4992"/>
          </w:tcPr>
          <w:p>
            <w:r>
              <w:t>Parameter</w:t>
            </w:r>
          </w:p>
        </w:tc>
        <w:tc>
          <w:tcPr>
            <w:tcW w:type="dxa" w:w="4992"/>
          </w:tcPr>
          <w:p>
            <w:r>
              <w:t>Value</w:t>
            </w:r>
          </w:p>
        </w:tc>
        <w:tc>
          <w:tcPr>
            <w:tcW w:type="dxa" w:w="4992"/>
          </w:tcPr>
          <w:p>
            <w:r>
              <w:t>Histogram (bar counts)</w:t>
            </w:r>
          </w:p>
        </w:tc>
      </w:tr>
      <w:tr>
        <w:tc>
          <w:tcPr>
            <w:tcW w:type="dxa" w:w="4992"/>
          </w:tcPr>
          <w:p>
            <w:r>
              <w:t>Temperature</w:t>
            </w:r>
          </w:p>
        </w:tc>
        <w:tc>
          <w:tcPr>
            <w:tcW w:type="dxa" w:w="4992"/>
          </w:tcPr>
          <w:p>
            <w:r>
              <w:t>0.1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Temperature</w:t>
            </w:r>
          </w:p>
        </w:tc>
        <w:tc>
          <w:tcPr>
            <w:tcW w:type="dxa" w:w="4992"/>
          </w:tcPr>
          <w:p>
            <w:r>
              <w:t>0.33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Temperature</w:t>
            </w:r>
          </w:p>
        </w:tc>
        <w:tc>
          <w:tcPr>
            <w:tcW w:type="dxa" w:w="4992"/>
          </w:tcPr>
          <w:p>
            <w:r>
              <w:t>0.55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Temperature</w:t>
            </w:r>
          </w:p>
        </w:tc>
        <w:tc>
          <w:tcPr>
            <w:tcW w:type="dxa" w:w="4992"/>
          </w:tcPr>
          <w:p>
            <w:r>
              <w:t>0.78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Temperature</w:t>
            </w:r>
          </w:p>
        </w:tc>
        <w:tc>
          <w:tcPr>
            <w:tcW w:type="dxa" w:w="4992"/>
          </w:tcPr>
          <w:p>
            <w:r>
              <w:t>1.0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</w:tbl>
    <w:p>
      <w:pPr>
        <w:pStyle w:val="Heading2"/>
      </w:pPr>
      <w:r>
        <w:t>Top-p Sweep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992"/>
        <w:gridCol w:w="4992"/>
        <w:gridCol w:w="4992"/>
      </w:tblGrid>
      <w:tr>
        <w:tc>
          <w:tcPr>
            <w:tcW w:type="dxa" w:w="4992"/>
          </w:tcPr>
          <w:p>
            <w:r>
              <w:t>Parameter</w:t>
            </w:r>
          </w:p>
        </w:tc>
        <w:tc>
          <w:tcPr>
            <w:tcW w:type="dxa" w:w="4992"/>
          </w:tcPr>
          <w:p>
            <w:r>
              <w:t>Value</w:t>
            </w:r>
          </w:p>
        </w:tc>
        <w:tc>
          <w:tcPr>
            <w:tcW w:type="dxa" w:w="4992"/>
          </w:tcPr>
          <w:p>
            <w:r>
              <w:t>Histogram (bar counts)</w:t>
            </w:r>
          </w:p>
        </w:tc>
      </w:tr>
      <w:tr>
        <w:tc>
          <w:tcPr>
            <w:tcW w:type="dxa" w:w="4992"/>
          </w:tcPr>
          <w:p>
            <w:r>
              <w:t>Top-p</w:t>
            </w:r>
          </w:p>
        </w:tc>
        <w:tc>
          <w:tcPr>
            <w:tcW w:type="dxa" w:w="4992"/>
          </w:tcPr>
          <w:p>
            <w:r>
              <w:t>0.1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Top-p</w:t>
            </w:r>
          </w:p>
        </w:tc>
        <w:tc>
          <w:tcPr>
            <w:tcW w:type="dxa" w:w="4992"/>
          </w:tcPr>
          <w:p>
            <w:r>
              <w:t>0.32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Top-p</w:t>
            </w:r>
          </w:p>
        </w:tc>
        <w:tc>
          <w:tcPr>
            <w:tcW w:type="dxa" w:w="4992"/>
          </w:tcPr>
          <w:p>
            <w:r>
              <w:t>0.55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Top-p</w:t>
            </w:r>
          </w:p>
        </w:tc>
        <w:tc>
          <w:tcPr>
            <w:tcW w:type="dxa" w:w="4992"/>
          </w:tcPr>
          <w:p>
            <w:r>
              <w:t>0.77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Top-p</w:t>
            </w:r>
          </w:p>
        </w:tc>
        <w:tc>
          <w:tcPr>
            <w:tcW w:type="dxa" w:w="4992"/>
          </w:tcPr>
          <w:p>
            <w:r>
              <w:t>0.99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</w:tbl>
    <w:p>
      <w:pPr>
        <w:pStyle w:val="Heading2"/>
      </w:pPr>
      <w:r>
        <w:t>Top-k Sweep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992"/>
        <w:gridCol w:w="4992"/>
        <w:gridCol w:w="4992"/>
      </w:tblGrid>
      <w:tr>
        <w:tc>
          <w:tcPr>
            <w:tcW w:type="dxa" w:w="4992"/>
          </w:tcPr>
          <w:p>
            <w:r>
              <w:t>Parameter</w:t>
            </w:r>
          </w:p>
        </w:tc>
        <w:tc>
          <w:tcPr>
            <w:tcW w:type="dxa" w:w="4992"/>
          </w:tcPr>
          <w:p>
            <w:r>
              <w:t>Value</w:t>
            </w:r>
          </w:p>
        </w:tc>
        <w:tc>
          <w:tcPr>
            <w:tcW w:type="dxa" w:w="4992"/>
          </w:tcPr>
          <w:p>
            <w:r>
              <w:t>Histogram (bar counts)</w:t>
            </w:r>
          </w:p>
        </w:tc>
      </w:tr>
      <w:tr>
        <w:tc>
          <w:tcPr>
            <w:tcW w:type="dxa" w:w="4992"/>
          </w:tcPr>
          <w:p>
            <w:r>
              <w:t>Top-k</w:t>
            </w:r>
          </w:p>
        </w:tc>
        <w:tc>
          <w:tcPr>
            <w:tcW w:type="dxa" w:w="4992"/>
          </w:tcPr>
          <w:p>
            <w:r>
              <w:t>1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Top-k</w:t>
            </w:r>
          </w:p>
        </w:tc>
        <w:tc>
          <w:tcPr>
            <w:tcW w:type="dxa" w:w="4992"/>
          </w:tcPr>
          <w:p>
            <w:r>
              <w:t>25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Top-k</w:t>
            </w:r>
          </w:p>
        </w:tc>
        <w:tc>
          <w:tcPr>
            <w:tcW w:type="dxa" w:w="4992"/>
          </w:tcPr>
          <w:p>
            <w:r>
              <w:t>50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Top-k</w:t>
            </w:r>
          </w:p>
        </w:tc>
        <w:tc>
          <w:tcPr>
            <w:tcW w:type="dxa" w:w="4992"/>
          </w:tcPr>
          <w:p>
            <w:r>
              <w:t>75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Top-k</w:t>
            </w:r>
          </w:p>
        </w:tc>
        <w:tc>
          <w:tcPr>
            <w:tcW w:type="dxa" w:w="4992"/>
          </w:tcPr>
          <w:p>
            <w:r>
              <w:t>100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</w:tbl>
    <w:p>
      <w:pPr>
        <w:pStyle w:val="Heading2"/>
      </w:pPr>
      <w:r>
        <w:t>BM25 Weight Sweep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992"/>
        <w:gridCol w:w="4992"/>
        <w:gridCol w:w="4992"/>
      </w:tblGrid>
      <w:tr>
        <w:tc>
          <w:tcPr>
            <w:tcW w:type="dxa" w:w="4992"/>
          </w:tcPr>
          <w:p>
            <w:r>
              <w:t>Parameter</w:t>
            </w:r>
          </w:p>
        </w:tc>
        <w:tc>
          <w:tcPr>
            <w:tcW w:type="dxa" w:w="4992"/>
          </w:tcPr>
          <w:p>
            <w:r>
              <w:t>Value</w:t>
            </w:r>
          </w:p>
        </w:tc>
        <w:tc>
          <w:tcPr>
            <w:tcW w:type="dxa" w:w="4992"/>
          </w:tcPr>
          <w:p>
            <w:r>
              <w:t>Histogram (bar counts)</w:t>
            </w:r>
          </w:p>
        </w:tc>
      </w:tr>
      <w:tr>
        <w:tc>
          <w:tcPr>
            <w:tcW w:type="dxa" w:w="4992"/>
          </w:tcPr>
          <w:p>
            <w:r>
              <w:t>BM25 Weight</w:t>
            </w:r>
          </w:p>
        </w:tc>
        <w:tc>
          <w:tcPr>
            <w:tcW w:type="dxa" w:w="4992"/>
          </w:tcPr>
          <w:p>
            <w:r>
              <w:t>0.0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BM25 Weight</w:t>
            </w:r>
          </w:p>
        </w:tc>
        <w:tc>
          <w:tcPr>
            <w:tcW w:type="dxa" w:w="4992"/>
          </w:tcPr>
          <w:p>
            <w:r>
              <w:t>0.25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BM25 Weight</w:t>
            </w:r>
          </w:p>
        </w:tc>
        <w:tc>
          <w:tcPr>
            <w:tcW w:type="dxa" w:w="4992"/>
          </w:tcPr>
          <w:p>
            <w:r>
              <w:t>0.5</w:t>
            </w:r>
          </w:p>
        </w:tc>
        <w:tc>
          <w:tcPr>
            <w:tcW w:type="dxa" w:w="4992"/>
          </w:tcPr>
          <w:p>
            <w:r>
              <w:t>0</w:t>
            </w:r>
          </w:p>
        </w:tc>
      </w:tr>
      <w:tr>
        <w:tc>
          <w:tcPr>
            <w:tcW w:type="dxa" w:w="4992"/>
          </w:tcPr>
          <w:p>
            <w:r>
              <w:t>BM25 Weight</w:t>
            </w:r>
          </w:p>
        </w:tc>
        <w:tc>
          <w:tcPr>
            <w:tcW w:type="dxa" w:w="4992"/>
          </w:tcPr>
          <w:p>
            <w:r>
              <w:t>0.75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BM25 Weight</w:t>
            </w:r>
          </w:p>
        </w:tc>
        <w:tc>
          <w:tcPr>
            <w:tcW w:type="dxa" w:w="4992"/>
          </w:tcPr>
          <w:p>
            <w:r>
              <w:t>1.0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</w:tbl>
    <w:sectPr w:rsidR="00FC693F" w:rsidRPr="0006063C" w:rsidSect="00034616">
      <w:pgSz w:w="15840" w:h="12240" w:orient="landscape"/>
      <w:pgMar w:top="432" w:right="432" w:bottom="432" w:left="432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