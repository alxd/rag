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Temperature</w:t>
            </w:r>
          </w:p>
        </w:tc>
        <w:tc>
          <w:tcPr>
            <w:tcW w:type="dxa" w:w="1728"/>
          </w:tcPr>
          <w:p>
            <w:r>
              <w:t>Top P</w:t>
            </w:r>
          </w:p>
        </w:tc>
        <w:tc>
          <w:tcPr>
            <w:tcW w:type="dxa" w:w="1728"/>
          </w:tcPr>
          <w:p>
            <w:r>
              <w:t>Top K</w:t>
            </w:r>
          </w:p>
        </w:tc>
        <w:tc>
          <w:tcPr>
            <w:tcW w:type="dxa" w:w="1728"/>
          </w:tcPr>
          <w:p>
            <w:r>
              <w:t>BM25 Weight</w:t>
            </w:r>
          </w:p>
        </w:tc>
        <w:tc>
          <w:tcPr>
            <w:tcW w:type="dxa" w:w="1728"/>
          </w:tcPr>
          <w:p>
            <w:r>
              <w:t>Extracted Concepts</w:t>
            </w:r>
          </w:p>
        </w:tc>
      </w:tr>
      <w:tr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Choice (Prohairesis) [#FF8C00], Practical Wisdom (Phronesis) [#708090], Habituation (Ethos) [#800000], Virtue (Arete) [#808000], Passions (Pathē) [#D2691E], Moral Virtues [#FF4500], Punishment and Reward [#006400], Moral Luck [#FF4500], Moral Character (Ethos) [#800000]</w:t>
            </w:r>
          </w:p>
        </w:tc>
      </w:tr>
      <w:tr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Choice (Prohairesis) [#FF8C00], Habituation (Ethos) [#800000], Practical Wisdom (Phronesis) [#708090], Virtue (Arete) [#808000], Moral Virtues (Ethikai Aretai) [#FF4500], Incontinence (Akrasia) [#9932CC], Justice (Dikaiosyne) [#20B2AA], Injustice (Adikia) [#FFD700], Pleasure and Pain [#006400]</w:t>
            </w:r>
          </w:p>
        </w:tc>
      </w:tr>
      <w:tr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Choice (Prohairesis) [#FF8C00], Practical Wisdom (Phronesis) [#708090], Virtue (Arete) [#808000], Habituation (Ethos) [#800000], Moral Virtues [#FF4500], Pleasure and Pain [#006400], Justice (Dikaiosune) [#20B2AA], Incontinence (Akrasia) [#9932CC], Practical Wisdom and Virtue [#006400]</w:t>
            </w:r>
          </w:p>
        </w:tc>
      </w:tr>
      <w:tr>
        <w:tc>
          <w:tcPr>
            <w:tcW w:type="dxa" w:w="1728"/>
          </w:tcPr>
          <w:p>
            <w:r>
              <w:t>0.78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Choice (Prohairesis) [#FF8C00], Practical Wisdom (Phronesis) [#708090], Habituation (Ethos) [#800000], Moral Virtue (Arete) [#FF4500], Pleasure and Pain [#006400], Justice (Dikaiosyne) [#20B2AA], Incontinence (Akrasia) [#9932CC], Virtue of Character (Ethike Arete) [#800000]</w:t>
            </w:r>
          </w:p>
        </w:tc>
      </w:tr>
      <w:tr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Choice (Prohairesis) [#FF8C00], Practical Wisdom (Phronesis) [#708090], Virtue (Arete) [#808000], Habituation (Ethos) [#800000], Moral Virtues (Ethikai Aretai) [#FF4500], Passions (Pathē) [#D2691E], Justice (Dikaiosyne) [#20B2AA], Injustice (Adikia) [#FFD700], Pleasure and Pain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Actions [#8B0000], Intellect (Nous) [#556B2F], Habit (Ethos) [#800000], Virtue (Arete) [#808000], Practical Wisdom (Phronesis) [#708090], Self-Control (Enkrateia) [#483D8B], Incontinence (Akrasia) [#9932CC], Ignorance (Agnoia) [#2E8B57], Passion (Pathos) [#6A5ACD]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Actions [#8B0000], Intellect (Nous) [#556B2F], Habituation (Ethos) [#800000], Practical Wisdom (Phronesis) [#708090], Self-Control (Enkrateia) [#483D8B], Virtue (Arete) [#808000], Involuntary Actions [#8B4513], Moral Virtues and Vices [#FF4500], Moral Sense (Aisthesis)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0.55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Actions (ἑκούσια πράξεις) [#8B0000], Moral Choice (προαίρεσις) [#FF8C00], Intent (βούλησις) [#C71585], Knowledge (ἐπιστήμη) [#B22222], Habituation (ἔθος) [#A0522D], Deliberation (βουλεύσις) [#228B22], Character (ἦθος) [#800000], Practical Wisdom (φρόνησις) [#708090], Virtue (ἀρετή) [#808000], Involuntary Actions (ἀκούσια πράξεις) [#8B4513]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0.77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(προαίρεσις - prohairesis) [#FF8C00], Voluntary (ἑκούσιον - hekousion) [#8B0000], Involuntary (ἀκούσιον - akousion) [#8B4513], Ignorance (ἀγνοία - agnoia) [#2E8B57], Deliberation (βούλησις - boulesis) [#228B22], Intention (βούλησις - boulesis) [#C71585], Knowledge (ἐπιστήμη - episteme) [#B22222], Habituation (ἔθος - ethos) [#800000], Character (ἦθος - ethos) [#800000], Practical Wisdom (φρόνησις - phronesis) [#708090]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0.99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and Involuntary Actions [#8B4513], Intellect (Nous) [#556B2F], Habit (Ethos) [#800000], Virtue (Arete) [#808000], Self-Control (Enkrateia) [#483D8B], Ignorance (Agnoia) [#2E8B57], Passion (Pathos) [#6A5ACD], Practical Wisdom (Phronesis) [#708090], Moral Principle (Logos)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Voluntary and Involuntary Actions [#8B4513], Moral Choice (Prohairesis) [#FF8C00], Self-Control (Enkrateia) and Lack of Self-Control (Akrasia) [#9932CC], Virtue (Arete) [#808000], Practical Wisdom (Phronesis) [#708090], Habituation (Ethos) [#800000], Ignorance (Agnoia) [#2E8B57], Passion (Pathos) [#6A5ACD], Deliberation (Boulēsis) [#228B22], Moral Virtues and Vices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Actions [#8B0000], Intellect (Nous) [#556B2F], Habituation (Ethos) [#800000], Practical Wisdom (Phronesis) [#708090], Self-Control (Enkrateia) [#483D8B], Virtue (Arete) [#808000], Involuntary Actions [#8B4513], Deliberation (Boulēsis) [#228B22], Moral Character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and Involuntary Actions [#8B4513], Ignorance (Agnoia) [#2E8B57], Passion (Pathos) [#6A5ACD], Self-Control (Enkrateia) and Lack of Self-Control (Akrasia) [#9932CC], Habit (Ethos) [#800000], Reason (Logos) [#FF6347], Virtue (Arete) [#808000], Vice (Kakia) [#000000], Pleasure and Pain (Hedone and Lupe) [#006400]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Actions [#8B0000], Intellect (Nous) [#556B2F], Habits (Ethos) [#800000], Practical Wisdom (Phronesis) [#708090], Self-Control (Enkrateia) [#483D8B], Virtue (Arete) [#808000], Ignorance (Agnoia) [#2E8B57], Passion (Pathos) [#6A5ACD], Deliberation (Boulēsis) [#228B22], Moral Principle (Logos) [#FF4500], Character (Ethos) [#800000]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Moral Choice (Prohairesis) [#FF8C00], Voluntary Actions [#8B0000], Intellect (Nous) [#556B2F], Habituation (Ethos) [#800000], Virtue (Arete) [#808000], Practical Wisdom (Phronesis) [#708090], Self-Control (Enkrateia) [#483D8B], Ignorance (Agnoia) [#2E8B57], Passion (Pathos) [#6A5ACD], Deliberation (Boulēsis) [#228B22]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Voluntary and Involuntary Actions [#8B4513], Moral Choice (Prohairesis) [#FF8C00], Habituation and Virtue [#A0522D], Intellect and Will [#556B2F], Deliberation [#228B22], Practical Wisdom (Phronesis) [#708090], Self-Control (Enkrateia) and Akrasia (Incontinence) [#9932CC], Virtue and Vice [#006400], Moral Sense [#FF4500], Equity (Epikeia) [#8B008B]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  <w:tc>
          <w:tcPr>
            <w:tcW w:type="dxa" w:w="1728"/>
          </w:tcPr>
          <w:p>
            <w:r>
              <w:t>Voluntary and Involuntary Actions [#8B4513], Moral Choice (Prohairesis) [#FF8C00], Habituation and Virtue [#A0522D], Practical Wisdom (Phronesis) [#708090], Self-Control (Enkrateia) and Incontinence (Akrasia) [#9932CC], Deliberation (Boulēsis) [#228B22], Moral Virtues and Vices [#FF4500], Ignorance and Responsibility [#2E8B57], Moral Principles and Rules [#FF4500], Moral Sense (Aisthesis)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Voluntary and Involuntary Actions [#8B4513], Moral Choice (Prohairesis) [#FF8C00], Knowledge and Ignorance [#2E8B57], Passion and Emotion [#6A5ACD], Habituation and Virtue [#A0522D], Deliberation [#228B22], Self-Control (Enkrateia) and Akrasia (Incontinence) [#9932CC], Practical Wisdom (Phronesis) [#708090], Moral Virtues and Vices [#FF4500], Justice (Dikaiosyne) [#20B2AA]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0.75</w:t>
            </w:r>
          </w:p>
        </w:tc>
        <w:tc>
          <w:tcPr>
            <w:tcW w:type="dxa" w:w="1728"/>
          </w:tcPr>
          <w:p>
            <w:r>
              <w:t>Voluntary and Involuntary Actions [#8B4513], Moral Choice (Prohairesis) [#FF8C00], Intellect and Will [#556B2F], Habituation and Virtue [#A0522D], Self-Control (Enkrateia) and Incontinence (Akrasia) [#9932CC], Practical Wisdom (Phronesis) [#708090], Virtue and Vice [#006400], Deliberation [#228B22], Responsibility for Feelings and Actions [#006400], Moral Sense [#FF4500]</w:t>
            </w:r>
          </w:p>
        </w:tc>
      </w:tr>
      <w:tr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0.95</w:t>
            </w:r>
          </w:p>
        </w:tc>
        <w:tc>
          <w:tcPr>
            <w:tcW w:type="dxa" w:w="1728"/>
          </w:tcPr>
          <w:p>
            <w:r>
              <w:t>50</w:t>
            </w:r>
          </w:p>
        </w:tc>
        <w:tc>
          <w:tcPr>
            <w:tcW w:type="dxa" w:w="1728"/>
          </w:tcPr>
          <w:p>
            <w:r>
              <w:t>1.0</w:t>
            </w:r>
          </w:p>
        </w:tc>
        <w:tc>
          <w:tcPr>
            <w:tcW w:type="dxa" w:w="1728"/>
          </w:tcPr>
          <w:p>
            <w:r>
              <w:t>Moral Choice (Prohairesis) [#FF8C00], Voluntary and Involuntary Actions [#8B4513], Self-Control (Enkrateia) and Lack of Self-Control (Akrasia) [#9932CC], Habituation (Ethos) [#800000], Practical Wisdom (Phronesis) [#708090], Virtue (Arete) [#808000], Deliberation (Boulēsis) [#228B22], Ignorance (Agnoia) [#2E8B57], Passion (Pathos) [#6A5ACD], Moral Virtues and Vices [#FF4500]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