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Smith Translation of Nicomachean Ethics by Aristotle (RAG batch 5 queries)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744"/>
        <w:gridCol w:w="3744"/>
        <w:gridCol w:w="3744"/>
        <w:gridCol w:w="3744"/>
      </w:tblGrid>
      <w:tr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407175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BM25_compose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40717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368884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opk_compose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36888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622457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opp_compos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6224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44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77440" cy="4094058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mpare_Temp_compose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40940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Color Groups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567"/>
        <w:gridCol w:w="856"/>
        <w:gridCol w:w="4707"/>
        <w:gridCol w:w="6846"/>
      </w:tblGrid>
      <w:tr>
        <w:tc>
          <w:tcPr>
            <w:tcW w:type="dxa" w:w="3744"/>
          </w:tcPr>
          <w:p>
            <w:r>
              <w:t>Group Label</w:t>
            </w:r>
          </w:p>
        </w:tc>
        <w:tc>
          <w:tcPr>
            <w:tcW w:type="dxa" w:w="3744"/>
          </w:tcPr>
          <w:p>
            <w:r>
              <w:t>Count</w:t>
            </w:r>
          </w:p>
        </w:tc>
        <w:tc>
          <w:tcPr>
            <w:tcW w:type="dxa" w:w="3744"/>
          </w:tcPr>
          <w:p>
            <w:r>
              <w:t>Concepts</w:t>
            </w:r>
          </w:p>
        </w:tc>
        <w:tc>
          <w:tcPr>
            <w:tcW w:type="dxa" w:w="3744"/>
          </w:tcPr>
          <w:p>
            <w:r>
              <w:t>Parameters</w:t>
            </w:r>
          </w:p>
        </w:tc>
      </w:tr>
      <w:tr>
        <w:tc>
          <w:tcPr>
            <w:tcW w:type="dxa" w:w="2567"/>
          </w:tcPr>
          <w:p>
            <w:r>
              <w:rPr>
                <w:color w:val="800000"/>
              </w:rPr>
              <w:t>(</w:t>
            </w:r>
          </w:p>
        </w:tc>
        <w:tc>
          <w:tcPr>
            <w:tcW w:type="dxa" w:w="856"/>
          </w:tcPr>
          <w:p>
            <w:r>
              <w:t>9</w:t>
            </w:r>
          </w:p>
        </w:tc>
        <w:tc>
          <w:tcPr>
            <w:tcW w:type="dxa" w:w="4707"/>
          </w:tcPr>
          <w:p>
            <w:r>
              <w:rPr>
                <w:color w:val="800000"/>
              </w:rPr>
              <w:t>Character (Ethos)</w:t>
            </w:r>
            <w:r>
              <w:t xml:space="preserve">, </w:t>
            </w:r>
            <w:r>
              <w:rPr>
                <w:color w:val="800000"/>
              </w:rPr>
              <w:t>Character (ἦθος - ethos)</w:t>
            </w:r>
            <w:r>
              <w:t xml:space="preserve">, </w:t>
            </w:r>
            <w:r>
              <w:rPr>
                <w:color w:val="800000"/>
              </w:rPr>
              <w:t>Character (ἦθος)</w:t>
            </w:r>
            <w:r>
              <w:t xml:space="preserve">, </w:t>
            </w:r>
            <w:r>
              <w:rPr>
                <w:color w:val="800000"/>
              </w:rPr>
              <w:t>Habit (Ethos)</w:t>
            </w:r>
            <w:r>
              <w:t xml:space="preserve">, </w:t>
            </w:r>
            <w:r>
              <w:rPr>
                <w:color w:val="800000"/>
              </w:rPr>
              <w:t>Habits (Ethos)</w:t>
            </w:r>
            <w:r>
              <w:t xml:space="preserve">, </w:t>
            </w:r>
            <w:r>
              <w:rPr>
                <w:color w:val="800000"/>
              </w:rPr>
              <w:t>Habituation (Ethos)</w:t>
            </w:r>
            <w:r>
              <w:t xml:space="preserve">, </w:t>
            </w:r>
            <w:r>
              <w:rPr>
                <w:color w:val="800000"/>
              </w:rPr>
              <w:t>Habituation (ἔθος - ethos)</w:t>
            </w:r>
            <w:r>
              <w:t xml:space="preserve">, </w:t>
            </w:r>
            <w:r>
              <w:rPr>
                <w:color w:val="800000"/>
              </w:rPr>
              <w:t>Moral Character (Ethos)</w:t>
            </w:r>
            <w:r>
              <w:t xml:space="preserve">, </w:t>
            </w:r>
            <w:r>
              <w:rPr>
                <w:color w:val="800000"/>
              </w:rPr>
              <w:t>Virtue of Character (Ethike Arete)</w:t>
            </w:r>
          </w:p>
        </w:tc>
        <w:tc>
          <w:tcPr>
            <w:tcW w:type="dxa" w:w="6846"/>
          </w:tcPr>
          <w:p>
            <w:r>
              <w:t>(Temp: 0.5, Topp: 0.95, Topk: 75, BM25: 0.6), (Temp: 0.5, Topp: 0.77, Topk: 50, BM25: 0.6), (Temp: 0.5, Topp: 0.55, Topk: 50, BM25: 0.6), (Temp: 0.5, Topp: 0.1, Topk: 50, BM25: 0.6), (Temp: 0.5, Topp: 0.99, Topk: 50, BM25: 0.6), (Temp: 0.5, Topp: 0.95, Topk: 50, BM25: 0.6), (Temp: 0.5, Topp: 0.95, Topk: 75, BM25: 0.6), (Temp: 0.1, Topp: 0.95, Topk: 50, BM25: 0.6), (Temp: 0.33, Topp: 0.95, Topk: 50, BM25: 0.6), (Temp: 0.55, Topp: 0.95, Topk: 50, BM25: 0.6), (Temp: 0.78, Topp: 0.95, Topk: 50, BM25: 0.6), (Temp: 1.0, Topp: 0.95, Topk: 50, BM25: 0.6), (Temp: 0.5, Topp: 0.32, Topk: 50, BM25: 0.6), (Temp: 0.5, Topp: 0.95, Topk: 1, BM25: 0.6), (Temp: 0.5, Topp: 0.95, Topk: 25, BM25: 0.6), (Temp: 0.5, Topp: 0.95, Topk: 100, BM25: 0.6), (Temp: 0.5, Topp: 0.95, Topk: 50, BM25: 1.0), (Temp: 0.5, Topp: 0.77, Topk: 50, BM25: 0.6), (Temp: 0.1, Topp: 0.95, Topk: 50, BM25: 0.6), (Temp: 0.5, Topp: 0.95, Topk: 25, BM25: 0.6), (Temp: 0.78,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8C00"/>
              </w:rPr>
              <w:t>r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FF8C00"/>
              </w:rPr>
              <w:t>Choice (Prohairesis)</w:t>
            </w:r>
            <w:r>
              <w:t xml:space="preserve">, </w:t>
            </w:r>
            <w:r>
              <w:rPr>
                <w:color w:val="FF8C00"/>
              </w:rPr>
              <w:t>Moral Choice (Prohairesis)</w:t>
            </w:r>
            <w:r>
              <w:t xml:space="preserve">, </w:t>
            </w:r>
            <w:r>
              <w:rPr>
                <w:color w:val="FF8C00"/>
              </w:rPr>
              <w:t>Moral Choice (προαίρεσις - prohairesis)</w:t>
            </w:r>
            <w:r>
              <w:t xml:space="preserve">, </w:t>
            </w:r>
            <w:r>
              <w:rPr>
                <w:color w:val="FF8C00"/>
              </w:rPr>
              <w:t>Moral Choice (προαίρεσις)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0.55, Topp: 0.95, Topk: 50, BM25: 0.6), (Temp: 0.78, Topp: 0.95, Topk: 50, BM25: 0.6), (Temp: 1.0, Topp: 0.95, Topk: 50, BM25: 0.6), (Temp: 0.5, Topp: 0.1, Topk: 50, BM25: 0.6), (Temp: 0.5, Topp: 0.32, Topk: 50, BM25: 0.6), (Temp: 0.5, Topp: 0.99, Topk: 50, BM25: 0.6), (Temp: 0.5, Topp: 0.95, Topk: 1, BM25: 0.6), (Temp: 0.5, Topp: 0.95, Topk: 25, BM25: 0.6), (Temp: 0.5, Topp: 0.95, Topk: 50, BM25: 0.6), (Temp: 0.5, Topp: 0.95, Topk: 75, BM25: 0.6), (Temp: 0.5, Topp: 0.95, Topk: 100, BM25: 0.6), (Temp: 0.5, Topp: 0.95, Topk: 50, BM25: 0.0), (Temp: 0.5, Topp: 0.95, Topk: 50, BM25: 0.25), (Temp: 0.5, Topp: 0.95, Topk: 50, BM25: 0.5), (Temp: 0.5, Topp: 0.95, Topk: 50, BM25: 0.75), (Temp: 0.5, Topp: 0.95, Topk: 50, BM25: 1.0), (Temp: 0.5, Topp: 0.77, Topk: 50, BM25: 0.6), (Temp: 0.5, Topp: 0.55,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228B22"/>
              </w:rPr>
              <w:t>Deliberation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228B22"/>
              </w:rPr>
              <w:t>Deliberation</w:t>
            </w:r>
            <w:r>
              <w:t xml:space="preserve">, </w:t>
            </w:r>
            <w:r>
              <w:rPr>
                <w:color w:val="228B22"/>
              </w:rPr>
              <w:t>Deliberation (Boulēsis)</w:t>
            </w:r>
            <w:r>
              <w:t xml:space="preserve">, </w:t>
            </w:r>
            <w:r>
              <w:rPr>
                <w:color w:val="228B22"/>
              </w:rPr>
              <w:t>Deliberation (βουλεύσις)</w:t>
            </w:r>
            <w:r>
              <w:t xml:space="preserve">, </w:t>
            </w:r>
            <w:r>
              <w:rPr>
                <w:color w:val="228B22"/>
              </w:rPr>
              <w:t>Deliberation (βούλησις - boulesis)</w:t>
            </w:r>
          </w:p>
        </w:tc>
        <w:tc>
          <w:tcPr>
            <w:tcW w:type="dxa" w:w="6846"/>
          </w:tcPr>
          <w:p>
            <w:r>
              <w:t>(Temp: 0.5, Topp: 0.95, Topk: 50, BM25: 0.0), (Temp: 0.5, Topp: 0.95, Topk: 50, BM25: 0.5), (Temp: 0.5, Topp: 0.95, Topk: 50, BM25: 0.75), (Temp: 0.5, Topp: 0.95, Topk: 1, BM25: 0.6), (Temp: 0.5, Topp: 0.95, Topk: 25, BM25: 0.6), (Temp: 0.5, Topp: 0.95, Topk: 75, BM25: 0.6), (Temp: 0.5, Topp: 0.95, Topk: 100, BM25: 0.6), (Temp: 0.5, Topp: 0.95, Topk: 50, BM25: 0.25), (Temp: 0.5, Topp: 0.95, Topk: 50, BM25: 1.0), (Temp: 0.5, Topp: 0.55, Topk: 50, BM25: 0.6), (Temp: 0.5, Topp: 0.77,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B008B"/>
              </w:rPr>
              <w:t>Equity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8B008B"/>
              </w:rPr>
              <w:t>Equity (Epikeia)</w:t>
            </w:r>
          </w:p>
        </w:tc>
        <w:tc>
          <w:tcPr>
            <w:tcW w:type="dxa" w:w="6846"/>
          </w:tcPr>
          <w:p>
            <w:r>
              <w:t>(Temp: 0.5, Topp: 0.95, Topk: 50, BM25: 0.0)</w:t>
            </w:r>
          </w:p>
        </w:tc>
      </w:tr>
      <w:tr>
        <w:tc>
          <w:tcPr>
            <w:tcW w:type="dxa" w:w="2567"/>
          </w:tcPr>
          <w:p>
            <w:r>
              <w:rPr>
                <w:color w:val="A0522D"/>
              </w:rPr>
              <w:t>Habituation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A0522D"/>
              </w:rPr>
              <w:t>Habituation (ἔθος)</w:t>
            </w:r>
            <w:r>
              <w:t xml:space="preserve">, </w:t>
            </w:r>
            <w:r>
              <w:rPr>
                <w:color w:val="A0522D"/>
              </w:rPr>
              <w:t>Habituation and Virtue</w:t>
            </w:r>
          </w:p>
        </w:tc>
        <w:tc>
          <w:tcPr>
            <w:tcW w:type="dxa" w:w="6846"/>
          </w:tcPr>
          <w:p>
            <w:r>
              <w:t>(Temp: 0.5, Topp: 0.55, Topk: 50, BM25: 0.6), (Temp: 0.5, Topp: 0.95, Topk: 50, BM25: 0.0), (Temp: 0.5, Topp: 0.95, Topk: 50, BM25: 0.25), (Temp: 0.5, Topp: 0.95, Topk: 50, BM25: 0.5), (Temp: 0.5, Topp: 0.95, Topk: 50, BM25: 0.75)</w:t>
            </w:r>
          </w:p>
        </w:tc>
      </w:tr>
      <w:tr>
        <w:tc>
          <w:tcPr>
            <w:tcW w:type="dxa" w:w="2567"/>
          </w:tcPr>
          <w:p>
            <w:r>
              <w:rPr>
                <w:color w:val="2E8B57"/>
              </w:rPr>
              <w:t>Ignorance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2E8B57"/>
              </w:rPr>
              <w:t>Ignorance (Agnoia)</w:t>
            </w:r>
            <w:r>
              <w:t xml:space="preserve">, </w:t>
            </w:r>
            <w:r>
              <w:rPr>
                <w:color w:val="2E8B57"/>
              </w:rPr>
              <w:t>Ignorance (ἀγνοία - agnoia)</w:t>
            </w:r>
            <w:r>
              <w:t xml:space="preserve">, </w:t>
            </w:r>
            <w:r>
              <w:rPr>
                <w:color w:val="2E8B57"/>
              </w:rPr>
              <w:t>Ignorance and Responsibility</w:t>
            </w:r>
            <w:r>
              <w:t xml:space="preserve">, </w:t>
            </w:r>
            <w:r>
              <w:rPr>
                <w:color w:val="2E8B57"/>
              </w:rPr>
              <w:t>Knowledge and Ignorance</w:t>
            </w:r>
          </w:p>
        </w:tc>
        <w:tc>
          <w:tcPr>
            <w:tcW w:type="dxa" w:w="6846"/>
          </w:tcPr>
          <w:p>
            <w:r>
              <w:t>(Temp: 0.5, Topp: 0.1, Topk: 50, BM25: 0.6), (Temp: 0.5, Topp: 0.99, Topk: 50, BM25: 0.6), (Temp: 0.5, Topp: 0.95, Topk: 1, BM25: 0.6), (Temp: 0.5, Topp: 0.95, Topk: 50, BM25: 0.6), (Temp: 0.5, Topp: 0.95, Topk: 75, BM25: 0.6), (Temp: 0.5, Topp: 0.95, Topk: 100, BM25: 0.6), (Temp: 0.5, Topp: 0.95, Topk: 50, BM25: 1.0), (Temp: 0.5, Topp: 0.77, Topk: 50, BM25: 0.6), (Temp: 0.5, Topp: 0.95, Topk: 50, BM25: 0.25), (Temp: 0.5, Topp: 0.95, Topk: 50, BM25: 0.5)</w:t>
            </w:r>
          </w:p>
        </w:tc>
      </w:tr>
      <w:tr>
        <w:tc>
          <w:tcPr>
            <w:tcW w:type="dxa" w:w="2567"/>
          </w:tcPr>
          <w:p>
            <w:r>
              <w:rPr>
                <w:color w:val="9932CC"/>
              </w:rPr>
              <w:t>ont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9932CC"/>
              </w:rPr>
              <w:t>Incontinence (Akrasia)</w:t>
            </w:r>
            <w:r>
              <w:t xml:space="preserve">, </w:t>
            </w:r>
            <w:r>
              <w:rPr>
                <w:color w:val="9932CC"/>
              </w:rPr>
              <w:t>Self-Control (Enkrateia) and Akrasia (Incontinence)</w:t>
            </w:r>
            <w:r>
              <w:t xml:space="preserve">, </w:t>
            </w:r>
            <w:r>
              <w:rPr>
                <w:color w:val="9932CC"/>
              </w:rPr>
              <w:t>Self-Control (Enkrateia) and Incontinence (Akrasia)</w:t>
            </w:r>
            <w:r>
              <w:t xml:space="preserve">, </w:t>
            </w:r>
            <w:r>
              <w:rPr>
                <w:color w:val="9932CC"/>
              </w:rPr>
              <w:t>Self-Control (Enkrateia) and Lack of Self-Control (Akrasia)</w:t>
            </w:r>
          </w:p>
        </w:tc>
        <w:tc>
          <w:tcPr>
            <w:tcW w:type="dxa" w:w="6846"/>
          </w:tcPr>
          <w:p>
            <w:r>
              <w:t>(Temp: 0.33, Topp: 0.95, Topk: 50, BM25: 0.6), (Temp: 0.55, Topp: 0.95, Topk: 50, BM25: 0.6), (Temp: 0.78, Topp: 0.95, Topk: 50, BM25: 0.6), (Temp: 0.5, Topp: 0.1, Topk: 50, BM25: 0.6), (Temp: 0.5, Topp: 0.95, Topk: 50, BM25: 0.0), (Temp: 0.5, Topp: 0.95, Topk: 50, BM25: 0.5), (Temp: 0.5, Topp: 0.95, Topk: 50, BM25: 0.25), (Temp: 0.5, Topp: 0.95, Topk: 50, BM25: 0.75), (Temp: 0.5, Topp: 0.95, Topk: 1, BM25: 0.6), (Temp: 0.5, Topp: 0.95, Topk: 50, BM25: 0.6),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FFD700"/>
              </w:rPr>
              <w:t>Injustice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FFD700"/>
              </w:rPr>
              <w:t>Injustice (Adikia)</w:t>
            </w:r>
          </w:p>
        </w:tc>
        <w:tc>
          <w:tcPr>
            <w:tcW w:type="dxa" w:w="6846"/>
          </w:tcPr>
          <w:p>
            <w:r>
              <w:t>(Temp: 0.33, Topp: 0.95, Topk: 50, BM25: 0.6), (Temp: 1.0,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556B2F"/>
              </w:rPr>
              <w:t>Intellect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556B2F"/>
              </w:rPr>
              <w:t>Intellect (Nous)</w:t>
            </w:r>
            <w:r>
              <w:t xml:space="preserve">, </w:t>
            </w:r>
            <w:r>
              <w:rPr>
                <w:color w:val="556B2F"/>
              </w:rPr>
              <w:t>Intellect and Will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0.99, Topk: 50, BM25: 0.6), (Temp: 0.5, Topp: 0.95, Topk: 25, BM25: 0.6), (Temp: 0.5, Topp: 0.95, Topk: 75, BM25: 0.6), (Temp: 0.5, Topp: 0.95, Topk: 100, BM25: 0.6), (Temp: 0.5, Topp: 0.95, Topk: 50, BM25: 0.0), (Temp: 0.5, Topp: 0.95, Topk: 50, BM25: 0.75)</w:t>
            </w:r>
          </w:p>
        </w:tc>
      </w:tr>
      <w:tr>
        <w:tc>
          <w:tcPr>
            <w:tcW w:type="dxa" w:w="2567"/>
          </w:tcPr>
          <w:p>
            <w:r>
              <w:rPr>
                <w:color w:val="C71585"/>
              </w:rPr>
              <w:t>(βούλησις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C71585"/>
              </w:rPr>
              <w:t>Intent (βούλησις)</w:t>
            </w:r>
            <w:r>
              <w:t xml:space="preserve">, </w:t>
            </w:r>
            <w:r>
              <w:rPr>
                <w:color w:val="C71585"/>
              </w:rPr>
              <w:t>Intention (βούλησις - boulesis)</w:t>
            </w:r>
          </w:p>
        </w:tc>
        <w:tc>
          <w:tcPr>
            <w:tcW w:type="dxa" w:w="6846"/>
          </w:tcPr>
          <w:p>
            <w:r>
              <w:t>(Temp: 0.5, Topp: 0.55, Topk: 50, BM25: 0.6), (Temp: 0.5, Topp: 0.77,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B4513"/>
              </w:rPr>
              <w:t>Involuntary</w:t>
            </w:r>
          </w:p>
        </w:tc>
        <w:tc>
          <w:tcPr>
            <w:tcW w:type="dxa" w:w="856"/>
          </w:tcPr>
          <w:p>
            <w:r>
              <w:t>4</w:t>
            </w:r>
          </w:p>
        </w:tc>
        <w:tc>
          <w:tcPr>
            <w:tcW w:type="dxa" w:w="4707"/>
          </w:tcPr>
          <w:p>
            <w:r>
              <w:rPr>
                <w:color w:val="8B4513"/>
              </w:rPr>
              <w:t>Involuntary (ἀκούσιον - akousion)</w:t>
            </w:r>
            <w:r>
              <w:t xml:space="preserve">, </w:t>
            </w:r>
            <w:r>
              <w:rPr>
                <w:color w:val="8B4513"/>
              </w:rPr>
              <w:t>Involuntary Actions</w:t>
            </w:r>
            <w:r>
              <w:t xml:space="preserve">, </w:t>
            </w:r>
            <w:r>
              <w:rPr>
                <w:color w:val="8B4513"/>
              </w:rPr>
              <w:t>Involuntary Actions (ἀκούσια πράξεις)</w:t>
            </w:r>
            <w:r>
              <w:t xml:space="preserve">, </w:t>
            </w:r>
            <w:r>
              <w:rPr>
                <w:color w:val="8B4513"/>
              </w:rPr>
              <w:t>Voluntary and Involuntary Actions</w:t>
            </w:r>
          </w:p>
        </w:tc>
        <w:tc>
          <w:tcPr>
            <w:tcW w:type="dxa" w:w="6846"/>
          </w:tcPr>
          <w:p>
            <w:r>
              <w:t>(Temp: 0.5, Topp: 0.77, Topk: 50, BM25: 0.6), (Temp: 0.5, Topp: 0.32, Topk: 50, BM25: 0.6), (Temp: 0.5, Topp: 0.95, Topk: 25, BM25: 0.6), (Temp: 0.5, Topp: 0.55, Topk: 50, BM25: 0.6), (Temp: 0.1, Topp: 0.95, Topk: 50, BM25: 0.6), (Temp: 0.33, Topp: 0.95, Topk: 50, BM25: 0.6), (Temp: 0.55, Topp: 0.95, Topk: 50, BM25: 0.6), (Temp: 0.78, Topp: 0.95, Topk: 50, BM25: 0.6), (Temp: 1.0, Topp: 0.95, Topk: 50, BM25: 0.6), (Temp: 0.5, Topp: 0.99, Topk: 50, BM25: 0.6), (Temp: 0.5, Topp: 0.95, Topk: 1, BM25: 0.6), (Temp: 0.5, Topp: 0.95, Topk: 50, BM25: 0.6), (Temp: 0.5, Topp: 0.95, Topk: 50, BM25: 0.0), (Temp: 0.5, Topp: 0.95, Topk: 50, BM25: 0.25), (Temp: 0.5, Topp: 0.95, Topk: 50, BM25: 0.5), (Temp: 0.5, Topp: 0.95, Topk: 50, BM25: 0.75),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20B2AA"/>
              </w:rPr>
              <w:t>Justice (Dikaios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20B2AA"/>
              </w:rPr>
              <w:t>Justice (Dikaiosune)</w:t>
            </w:r>
            <w:r>
              <w:t xml:space="preserve">, </w:t>
            </w:r>
            <w:r>
              <w:rPr>
                <w:color w:val="20B2AA"/>
              </w:rPr>
              <w:t>Justice (Dikaiosyne)</w:t>
            </w:r>
          </w:p>
        </w:tc>
        <w:tc>
          <w:tcPr>
            <w:tcW w:type="dxa" w:w="6846"/>
          </w:tcPr>
          <w:p>
            <w:r>
              <w:t>(Temp: 0.55, Topp: 0.95, Topk: 50, BM25: 0.6), (Temp: 0.33, Topp: 0.95, Topk: 50, BM25: 0.6), (Temp: 0.78, Topp: 0.95, Topk: 50, BM25: 0.6), (Temp: 1.0, Topp: 0.95, Topk: 50, BM25: 0.6), (Temp: 0.5, Topp: 0.95, Topk: 50, BM25: 0.5)</w:t>
            </w:r>
          </w:p>
        </w:tc>
      </w:tr>
      <w:tr>
        <w:tc>
          <w:tcPr>
            <w:tcW w:type="dxa" w:w="2567"/>
          </w:tcPr>
          <w:p>
            <w:r>
              <w:rPr>
                <w:color w:val="B22222"/>
              </w:rPr>
              <w:t>Knowledge (ἐπιστήμη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B22222"/>
              </w:rPr>
              <w:t>Knowledge (ἐπιστήμη - episteme)</w:t>
            </w:r>
            <w:r>
              <w:t xml:space="preserve">, </w:t>
            </w:r>
            <w:r>
              <w:rPr>
                <w:color w:val="B22222"/>
              </w:rPr>
              <w:t>Knowledge (ἐπιστήμη)</w:t>
            </w:r>
          </w:p>
        </w:tc>
        <w:tc>
          <w:tcPr>
            <w:tcW w:type="dxa" w:w="6846"/>
          </w:tcPr>
          <w:p>
            <w:r>
              <w:t>(Temp: 0.5, Topp: 0.77, Topk: 50, BM25: 0.6), (Temp: 0.5, Topp: 0.55,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4500"/>
              </w:rPr>
              <w:t>Moral</w:t>
            </w:r>
          </w:p>
        </w:tc>
        <w:tc>
          <w:tcPr>
            <w:tcW w:type="dxa" w:w="856"/>
          </w:tcPr>
          <w:p>
            <w:r>
              <w:t>9</w:t>
            </w:r>
          </w:p>
        </w:tc>
        <w:tc>
          <w:tcPr>
            <w:tcW w:type="dxa" w:w="4707"/>
          </w:tcPr>
          <w:p>
            <w:r>
              <w:rPr>
                <w:color w:val="FF4500"/>
              </w:rPr>
              <w:t>Moral Luck</w:t>
            </w:r>
            <w:r>
              <w:t xml:space="preserve">, </w:t>
            </w:r>
            <w:r>
              <w:rPr>
                <w:color w:val="FF4500"/>
              </w:rPr>
              <w:t>Moral Principle (Logos)</w:t>
            </w:r>
            <w:r>
              <w:t xml:space="preserve">, </w:t>
            </w:r>
            <w:r>
              <w:rPr>
                <w:color w:val="FF4500"/>
              </w:rPr>
              <w:t>Moral Principles and Rules</w:t>
            </w:r>
            <w:r>
              <w:t xml:space="preserve">, </w:t>
            </w:r>
            <w:r>
              <w:rPr>
                <w:color w:val="FF4500"/>
              </w:rPr>
              <w:t>Moral Sense</w:t>
            </w:r>
            <w:r>
              <w:t xml:space="preserve">, </w:t>
            </w:r>
            <w:r>
              <w:rPr>
                <w:color w:val="FF4500"/>
              </w:rPr>
              <w:t>Moral Sense (Aisthesis)</w:t>
            </w:r>
            <w:r>
              <w:t xml:space="preserve">, </w:t>
            </w:r>
            <w:r>
              <w:rPr>
                <w:color w:val="FF4500"/>
              </w:rPr>
              <w:t>Moral Virtue (Arete)</w:t>
            </w:r>
            <w:r>
              <w:t xml:space="preserve">, </w:t>
            </w:r>
            <w:r>
              <w:rPr>
                <w:color w:val="FF4500"/>
              </w:rPr>
              <w:t>Moral Virtues</w:t>
            </w:r>
            <w:r>
              <w:t xml:space="preserve">, </w:t>
            </w:r>
            <w:r>
              <w:rPr>
                <w:color w:val="FF4500"/>
              </w:rPr>
              <w:t>Moral Virtues (Ethikai Aretai)</w:t>
            </w:r>
            <w:r>
              <w:t xml:space="preserve">, </w:t>
            </w:r>
            <w:r>
              <w:rPr>
                <w:color w:val="FF4500"/>
              </w:rPr>
              <w:t>Moral Virtues and Vices</w:t>
            </w:r>
          </w:p>
        </w:tc>
        <w:tc>
          <w:tcPr>
            <w:tcW w:type="dxa" w:w="6846"/>
          </w:tcPr>
          <w:p>
            <w:r>
              <w:t>(Temp: 0.1, Topp: 0.95, Topk: 50, BM25: 0.6), (Temp: 0.5, Topp: 0.99, Topk: 50, BM25: 0.6), (Temp: 0.5, Topp: 0.95, Topk: 75, BM25: 0.6), (Temp: 0.5, Topp: 0.95, Topk: 50, BM25: 0.25), (Temp: 0.5, Topp: 0.95, Topk: 50, BM25: 0.0), (Temp: 0.5, Topp: 0.95, Topk: 50, BM25: 0.75), (Temp: 0.5, Topp: 0.32, Topk: 50, BM25: 0.6), (Temp: 0.5, Topp: 0.95, Topk: 50, BM25: 0.25), (Temp: 0.78, Topp: 0.95, Topk: 50, BM25: 0.6), (Temp: 0.1, Topp: 0.95, Topk: 50, BM25: 0.6), (Temp: 0.55, Topp: 0.95, Topk: 50, BM25: 0.6), (Temp: 0.33, Topp: 0.95, Topk: 50, BM25: 0.6), (Temp: 1.0, Topp: 0.95, Topk: 50, BM25: 0.6), (Temp: 0.5, Topp: 0.32, Topk: 50, BM25: 0.6), (Temp: 0.5, Topp: 0.95, Topk: 1, BM25: 0.6), (Temp: 0.5, Topp: 0.95, Topk: 50, BM25: 0.25), (Temp: 0.5, Topp: 0.95, Topk: 50, BM25: 0.5), (Temp: 0.5, Topp: 0.95, Topk: 50, BM25: 1.0)</w:t>
            </w:r>
          </w:p>
        </w:tc>
      </w:tr>
      <w:tr>
        <w:tc>
          <w:tcPr>
            <w:tcW w:type="dxa" w:w="2567"/>
          </w:tcPr>
          <w:p>
            <w:r>
              <w:rPr>
                <w:color w:val="6A5ACD"/>
              </w:rPr>
              <w:t>Passion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6A5ACD"/>
              </w:rPr>
              <w:t>Passion (Pathos)</w:t>
            </w:r>
            <w:r>
              <w:t xml:space="preserve">, </w:t>
            </w:r>
            <w:r>
              <w:rPr>
                <w:color w:val="6A5ACD"/>
              </w:rPr>
              <w:t>Passion and Emotion</w:t>
            </w:r>
          </w:p>
        </w:tc>
        <w:tc>
          <w:tcPr>
            <w:tcW w:type="dxa" w:w="6846"/>
          </w:tcPr>
          <w:p>
            <w:r>
              <w:t>(Temp: 0.5, Topp: 0.1, Topk: 50, BM25: 0.6), (Temp: 0.5, Topp: 0.99, Topk: 50, BM25: 0.6), (Temp: 0.5, Topp: 0.95, Topk: 1, BM25: 0.6), (Temp: 0.5, Topp: 0.95, Topk: 50, BM25: 0.6), (Temp: 0.5, Topp: 0.95, Topk: 75, BM25: 0.6), (Temp: 0.5, Topp: 0.95, Topk: 100, BM25: 0.6), (Temp: 0.5, Topp: 0.95, Topk: 50, BM25: 1.0), (Temp: 0.5, Topp: 0.95, Topk: 50, BM25: 0.5)</w:t>
            </w:r>
          </w:p>
        </w:tc>
      </w:tr>
      <w:tr>
        <w:tc>
          <w:tcPr>
            <w:tcW w:type="dxa" w:w="2567"/>
          </w:tcPr>
          <w:p>
            <w:r>
              <w:rPr>
                <w:color w:val="D2691E"/>
              </w:rPr>
              <w:t>Passions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D2691E"/>
              </w:rPr>
              <w:t>Passions (Pathē)</w:t>
            </w:r>
          </w:p>
        </w:tc>
        <w:tc>
          <w:tcPr>
            <w:tcW w:type="dxa" w:w="6846"/>
          </w:tcPr>
          <w:p>
            <w:r>
              <w:t>(Temp: 0.1, Topp: 0.95, Topk: 50, BM25: 0.6), (Temp: 1.0,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006400"/>
              </w:rPr>
              <w:t>and</w:t>
            </w:r>
          </w:p>
        </w:tc>
        <w:tc>
          <w:tcPr>
            <w:tcW w:type="dxa" w:w="856"/>
          </w:tcPr>
          <w:p>
            <w:r>
              <w:t>6</w:t>
            </w:r>
          </w:p>
        </w:tc>
        <w:tc>
          <w:tcPr>
            <w:tcW w:type="dxa" w:w="4707"/>
          </w:tcPr>
          <w:p>
            <w:r>
              <w:rPr>
                <w:color w:val="006400"/>
              </w:rPr>
              <w:t>Pleasure and Pain</w:t>
            </w:r>
            <w:r>
              <w:t xml:space="preserve">, </w:t>
            </w:r>
            <w:r>
              <w:rPr>
                <w:color w:val="006400"/>
              </w:rPr>
              <w:t>Pleasure and Pain (Hedone and Lupe)</w:t>
            </w:r>
            <w:r>
              <w:t xml:space="preserve">, </w:t>
            </w:r>
            <w:r>
              <w:rPr>
                <w:color w:val="006400"/>
              </w:rPr>
              <w:t>Practical Wisdom and Virtue</w:t>
            </w:r>
            <w:r>
              <w:t xml:space="preserve">, </w:t>
            </w:r>
            <w:r>
              <w:rPr>
                <w:color w:val="006400"/>
              </w:rPr>
              <w:t>Punishment and Reward</w:t>
            </w:r>
            <w:r>
              <w:t xml:space="preserve">, </w:t>
            </w:r>
            <w:r>
              <w:rPr>
                <w:color w:val="006400"/>
              </w:rPr>
              <w:t>Responsibility for Feelings and Actions</w:t>
            </w:r>
            <w:r>
              <w:t xml:space="preserve">, </w:t>
            </w:r>
            <w:r>
              <w:rPr>
                <w:color w:val="006400"/>
              </w:rPr>
              <w:t>Virtue and Vice</w:t>
            </w:r>
          </w:p>
        </w:tc>
        <w:tc>
          <w:tcPr>
            <w:tcW w:type="dxa" w:w="6846"/>
          </w:tcPr>
          <w:p>
            <w:r>
              <w:t>(Temp: 0.33, Topp: 0.95, Topk: 50, BM25: 0.6), (Temp: 0.55, Topp: 0.95, Topk: 50, BM25: 0.6), (Temp: 0.78, Topp: 0.95, Topk: 50, BM25: 0.6), (Temp: 1.0, Topp: 0.95, Topk: 50, BM25: 0.6), (Temp: 0.5, Topp: 0.95, Topk: 50, BM25: 0.6), (Temp: 0.55, Topp: 0.95, Topk: 50, BM25: 0.6), (Temp: 0.1, Topp: 0.95, Topk: 50, BM25: 0.6), (Temp: 0.5, Topp: 0.95, Topk: 50, BM25: 0.75), (Temp: 0.5, Topp: 0.95, Topk: 50, BM25: 0.0), (Temp: 0.5, Topp: 0.95, Topk: 50, BM25: 0.75)</w:t>
            </w:r>
          </w:p>
        </w:tc>
      </w:tr>
      <w:tr>
        <w:tc>
          <w:tcPr>
            <w:tcW w:type="dxa" w:w="2567"/>
          </w:tcPr>
          <w:p>
            <w:r>
              <w:rPr>
                <w:color w:val="708090"/>
              </w:rPr>
              <w:t>Practical Wisdom (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708090"/>
              </w:rPr>
              <w:t>Practical Wisdom (Phronesis)</w:t>
            </w:r>
            <w:r>
              <w:t xml:space="preserve">, </w:t>
            </w:r>
            <w:r>
              <w:rPr>
                <w:color w:val="708090"/>
              </w:rPr>
              <w:t>Practical Wisdom (φρόνησις - phronesis)</w:t>
            </w:r>
            <w:r>
              <w:t xml:space="preserve">, </w:t>
            </w:r>
            <w:r>
              <w:rPr>
                <w:color w:val="708090"/>
              </w:rPr>
              <w:t>Practical Wisdom (φρόνησις)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0.55, Topp: 0.95, Topk: 50, BM25: 0.6), (Temp: 0.78, Topp: 0.95, Topk: 50, BM25: 0.6), (Temp: 1.0, Topp: 0.95, Topk: 50, BM25: 0.6), (Temp: 0.5, Topp: 0.1, Topk: 50, BM25: 0.6), (Temp: 0.5, Topp: 0.32, Topk: 50, BM25: 0.6), (Temp: 0.5, Topp: 0.99, Topk: 50, BM25: 0.6), (Temp: 0.5, Topp: 0.95, Topk: 1, BM25: 0.6), (Temp: 0.5, Topp: 0.95, Topk: 25, BM25: 0.6), (Temp: 0.5, Topp: 0.95, Topk: 75, BM25: 0.6), (Temp: 0.5, Topp: 0.95, Topk: 100, BM25: 0.6), (Temp: 0.5, Topp: 0.95, Topk: 50, BM25: 0.0), (Temp: 0.5, Topp: 0.95, Topk: 50, BM25: 0.25), (Temp: 0.5, Topp: 0.95, Topk: 50, BM25: 0.5), (Temp: 0.5, Topp: 0.95, Topk: 50, BM25: 0.75), (Temp: 0.5, Topp: 0.95, Topk: 50, BM25: 1.0), (Temp: 0.5, Topp: 0.77, Topk: 50, BM25: 0.6), (Temp: 0.5, Topp: 0.55,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FF6347"/>
              </w:rPr>
              <w:t>Reason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FF6347"/>
              </w:rPr>
              <w:t>Reason (Logos)</w:t>
            </w:r>
          </w:p>
        </w:tc>
        <w:tc>
          <w:tcPr>
            <w:tcW w:type="dxa" w:w="6846"/>
          </w:tcPr>
          <w:p>
            <w:r>
              <w:t>(Temp: 0.5,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483D8B"/>
              </w:rPr>
              <w:t>Self-Control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483D8B"/>
              </w:rPr>
              <w:t>Self-Control (Enkrateia)</w:t>
            </w:r>
          </w:p>
        </w:tc>
        <w:tc>
          <w:tcPr>
            <w:tcW w:type="dxa" w:w="6846"/>
          </w:tcPr>
          <w:p>
            <w:r>
              <w:t>(Temp: 0.5, Topp: 0.1, Topk: 50, BM25: 0.6), (Temp: 0.5, Topp: 0.32, Topk: 50, BM25: 0.6), (Temp: 0.5, Topp: 0.99, Topk: 50, BM25: 0.6), (Temp: 0.5, Topp: 0.95, Topk: 25, BM25: 0.6), (Temp: 0.5, Topp: 0.95, Topk: 75, BM25: 0.6), (Temp: 0.5, Topp: 0.95, Topk: 100,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000000"/>
              </w:rPr>
              <w:t>Vice</w:t>
            </w:r>
          </w:p>
        </w:tc>
        <w:tc>
          <w:tcPr>
            <w:tcW w:type="dxa" w:w="856"/>
          </w:tcPr>
          <w:p>
            <w:r>
              <w:t>1</w:t>
            </w:r>
          </w:p>
        </w:tc>
        <w:tc>
          <w:tcPr>
            <w:tcW w:type="dxa" w:w="4707"/>
          </w:tcPr>
          <w:p>
            <w:r>
              <w:rPr>
                <w:color w:val="000000"/>
              </w:rPr>
              <w:t>Vice (Kakia)</w:t>
            </w:r>
          </w:p>
        </w:tc>
        <w:tc>
          <w:tcPr>
            <w:tcW w:type="dxa" w:w="6846"/>
          </w:tcPr>
          <w:p>
            <w:r>
              <w:t>(Temp: 0.5, Topp: 0.95,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08000"/>
              </w:rPr>
              <w:t>Virtue (</w:t>
            </w:r>
          </w:p>
        </w:tc>
        <w:tc>
          <w:tcPr>
            <w:tcW w:type="dxa" w:w="856"/>
          </w:tcPr>
          <w:p>
            <w:r>
              <w:t>2</w:t>
            </w:r>
          </w:p>
        </w:tc>
        <w:tc>
          <w:tcPr>
            <w:tcW w:type="dxa" w:w="4707"/>
          </w:tcPr>
          <w:p>
            <w:r>
              <w:rPr>
                <w:color w:val="808000"/>
              </w:rPr>
              <w:t>Virtue (Arete)</w:t>
            </w:r>
            <w:r>
              <w:t xml:space="preserve">, </w:t>
            </w:r>
            <w:r>
              <w:rPr>
                <w:color w:val="808000"/>
              </w:rPr>
              <w:t>Virtue (ἀρετή)</w:t>
            </w:r>
          </w:p>
        </w:tc>
        <w:tc>
          <w:tcPr>
            <w:tcW w:type="dxa" w:w="6846"/>
          </w:tcPr>
          <w:p>
            <w:r>
              <w:t>(Temp: 0.1, Topp: 0.95, Topk: 50, BM25: 0.6), (Temp: 0.33, Topp: 0.95, Topk: 50, BM25: 0.6), (Temp: 0.55, Topp: 0.95, Topk: 50, BM25: 0.6), (Temp: 1.0, Topp: 0.95, Topk: 50, BM25: 0.6), (Temp: 0.5, Topp: 0.1, Topk: 50, BM25: 0.6), (Temp: 0.5, Topp: 0.32, Topk: 50, BM25: 0.6), (Temp: 0.5, Topp: 0.99, Topk: 50, BM25: 0.6), (Temp: 0.5, Topp: 0.95, Topk: 1, BM25: 0.6), (Temp: 0.5, Topp: 0.95, Topk: 25, BM25: 0.6), (Temp: 0.5, Topp: 0.95, Topk: 50, BM25: 0.6), (Temp: 0.5, Topp: 0.95, Topk: 75, BM25: 0.6), (Temp: 0.5, Topp: 0.95, Topk: 100, BM25: 0.6), (Temp: 0.5, Topp: 0.95, Topk: 50, BM25: 1.0), (Temp: 0.5, Topp: 0.55, Topk: 50, BM25: 0.6)</w:t>
            </w:r>
          </w:p>
        </w:tc>
      </w:tr>
      <w:tr>
        <w:tc>
          <w:tcPr>
            <w:tcW w:type="dxa" w:w="2567"/>
          </w:tcPr>
          <w:p>
            <w:r>
              <w:rPr>
                <w:color w:val="8B0000"/>
              </w:rPr>
              <w:t>Voluntary</w:t>
            </w:r>
          </w:p>
        </w:tc>
        <w:tc>
          <w:tcPr>
            <w:tcW w:type="dxa" w:w="856"/>
          </w:tcPr>
          <w:p>
            <w:r>
              <w:t>3</w:t>
            </w:r>
          </w:p>
        </w:tc>
        <w:tc>
          <w:tcPr>
            <w:tcW w:type="dxa" w:w="4707"/>
          </w:tcPr>
          <w:p>
            <w:r>
              <w:rPr>
                <w:color w:val="8B0000"/>
              </w:rPr>
              <w:t>Voluntary (ἑκούσιον - hekousion)</w:t>
            </w:r>
            <w:r>
              <w:t xml:space="preserve">, </w:t>
            </w:r>
            <w:r>
              <w:rPr>
                <w:color w:val="8B0000"/>
              </w:rPr>
              <w:t>Voluntary Actions</w:t>
            </w:r>
            <w:r>
              <w:t xml:space="preserve">, </w:t>
            </w:r>
            <w:r>
              <w:rPr>
                <w:color w:val="8B0000"/>
              </w:rPr>
              <w:t>Voluntary Actions (ἑκούσια πράξεις)</w:t>
            </w:r>
          </w:p>
        </w:tc>
        <w:tc>
          <w:tcPr>
            <w:tcW w:type="dxa" w:w="6846"/>
          </w:tcPr>
          <w:p>
            <w:r>
              <w:t>(Temp: 0.5, Topp: 0.77, Topk: 50, BM25: 0.6), (Temp: 0.5, Topp: 0.1, Topk: 50, BM25: 0.6), (Temp: 0.5, Topp: 0.32, Topk: 50, BM25: 0.6), (Temp: 0.5, Topp: 0.95, Topk: 25, BM25: 0.6), (Temp: 0.5, Topp: 0.95, Topk: 75, BM25: 0.6), (Temp: 0.5, Topp: 0.95, Topk: 100, BM25: 0.6), (Temp: 0.5, Topp: 0.55, Topk: 50, BM25: 0.6)</w:t>
            </w:r>
          </w:p>
        </w:tc>
      </w:tr>
    </w:tbl>
    <w:p>
      <w:pPr>
        <w:pStyle w:val="Heading1"/>
      </w:pPr>
      <w:r>
        <w:t>All Concepts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488"/>
        <w:gridCol w:w="7488"/>
      </w:tblGrid>
      <w:tr>
        <w:tc>
          <w:tcPr>
            <w:tcW w:type="dxa" w:w="7488"/>
          </w:tcPr>
          <w:p>
            <w:r>
              <w:t>Index</w:t>
            </w:r>
          </w:p>
        </w:tc>
        <w:tc>
          <w:tcPr>
            <w:tcW w:type="dxa" w:w="7488"/>
          </w:tcPr>
          <w:p>
            <w:r>
              <w:t>Concept</w:t>
            </w:r>
          </w:p>
        </w:tc>
      </w:tr>
      <w:tr>
        <w:tc>
          <w:tcPr>
            <w:tcW w:type="dxa" w:w="7488"/>
          </w:tcPr>
          <w:p>
            <w:r>
              <w:t>1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Character (Ethos)</w:t>
            </w:r>
          </w:p>
        </w:tc>
      </w:tr>
      <w:tr>
        <w:tc>
          <w:tcPr>
            <w:tcW w:type="dxa" w:w="7488"/>
          </w:tcPr>
          <w:p>
            <w:r>
              <w:t>2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Character (ἦθος - ethos)</w:t>
            </w:r>
          </w:p>
        </w:tc>
      </w:tr>
      <w:tr>
        <w:tc>
          <w:tcPr>
            <w:tcW w:type="dxa" w:w="7488"/>
          </w:tcPr>
          <w:p>
            <w:r>
              <w:t>3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Character (ἦθος)</w:t>
            </w:r>
          </w:p>
        </w:tc>
      </w:tr>
      <w:tr>
        <w:tc>
          <w:tcPr>
            <w:tcW w:type="dxa" w:w="7488"/>
          </w:tcPr>
          <w:p>
            <w:r>
              <w:t>4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Choice (Prohairesis)</w:t>
            </w:r>
          </w:p>
        </w:tc>
      </w:tr>
      <w:tr>
        <w:tc>
          <w:tcPr>
            <w:tcW w:type="dxa" w:w="7488"/>
          </w:tcPr>
          <w:p>
            <w:r>
              <w:t>5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Deliberation</w:t>
            </w:r>
          </w:p>
        </w:tc>
      </w:tr>
      <w:tr>
        <w:tc>
          <w:tcPr>
            <w:tcW w:type="dxa" w:w="7488"/>
          </w:tcPr>
          <w:p>
            <w:r>
              <w:t>6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Deliberation (Boulēsis)</w:t>
            </w:r>
          </w:p>
        </w:tc>
      </w:tr>
      <w:tr>
        <w:tc>
          <w:tcPr>
            <w:tcW w:type="dxa" w:w="7488"/>
          </w:tcPr>
          <w:p>
            <w:r>
              <w:t>7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Deliberation (βουλεύσις)</w:t>
            </w:r>
          </w:p>
        </w:tc>
      </w:tr>
      <w:tr>
        <w:tc>
          <w:tcPr>
            <w:tcW w:type="dxa" w:w="7488"/>
          </w:tcPr>
          <w:p>
            <w:r>
              <w:t>8</w:t>
            </w:r>
          </w:p>
        </w:tc>
        <w:tc>
          <w:tcPr>
            <w:tcW w:type="dxa" w:w="7488"/>
          </w:tcPr>
          <w:p>
            <w:r>
              <w:rPr>
                <w:color w:val="228B22"/>
              </w:rPr>
              <w:t>Deliberation (βούλησις - boulesis)</w:t>
            </w:r>
          </w:p>
        </w:tc>
      </w:tr>
      <w:tr>
        <w:tc>
          <w:tcPr>
            <w:tcW w:type="dxa" w:w="7488"/>
          </w:tcPr>
          <w:p>
            <w:r>
              <w:t>9</w:t>
            </w:r>
          </w:p>
        </w:tc>
        <w:tc>
          <w:tcPr>
            <w:tcW w:type="dxa" w:w="7488"/>
          </w:tcPr>
          <w:p>
            <w:r>
              <w:rPr>
                <w:color w:val="8B008B"/>
              </w:rPr>
              <w:t>Equity (Epikeia)</w:t>
            </w:r>
          </w:p>
        </w:tc>
      </w:tr>
      <w:tr>
        <w:tc>
          <w:tcPr>
            <w:tcW w:type="dxa" w:w="7488"/>
          </w:tcPr>
          <w:p>
            <w:r>
              <w:t>10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Habit (Ethos)</w:t>
            </w:r>
          </w:p>
        </w:tc>
      </w:tr>
      <w:tr>
        <w:tc>
          <w:tcPr>
            <w:tcW w:type="dxa" w:w="7488"/>
          </w:tcPr>
          <w:p>
            <w:r>
              <w:t>11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Habits (Ethos)</w:t>
            </w:r>
          </w:p>
        </w:tc>
      </w:tr>
      <w:tr>
        <w:tc>
          <w:tcPr>
            <w:tcW w:type="dxa" w:w="7488"/>
          </w:tcPr>
          <w:p>
            <w:r>
              <w:t>12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Habituation (Ethos)</w:t>
            </w:r>
          </w:p>
        </w:tc>
      </w:tr>
      <w:tr>
        <w:tc>
          <w:tcPr>
            <w:tcW w:type="dxa" w:w="7488"/>
          </w:tcPr>
          <w:p>
            <w:r>
              <w:t>13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Habituation (ἔθος - ethos)</w:t>
            </w:r>
          </w:p>
        </w:tc>
      </w:tr>
      <w:tr>
        <w:tc>
          <w:tcPr>
            <w:tcW w:type="dxa" w:w="7488"/>
          </w:tcPr>
          <w:p>
            <w:r>
              <w:t>14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Habituation (ἔθος)</w:t>
            </w:r>
          </w:p>
        </w:tc>
      </w:tr>
      <w:tr>
        <w:tc>
          <w:tcPr>
            <w:tcW w:type="dxa" w:w="7488"/>
          </w:tcPr>
          <w:p>
            <w:r>
              <w:t>15</w:t>
            </w:r>
          </w:p>
        </w:tc>
        <w:tc>
          <w:tcPr>
            <w:tcW w:type="dxa" w:w="7488"/>
          </w:tcPr>
          <w:p>
            <w:r>
              <w:rPr>
                <w:color w:val="A0522D"/>
              </w:rPr>
              <w:t>Habituation and Virtue</w:t>
            </w:r>
          </w:p>
        </w:tc>
      </w:tr>
      <w:tr>
        <w:tc>
          <w:tcPr>
            <w:tcW w:type="dxa" w:w="7488"/>
          </w:tcPr>
          <w:p>
            <w:r>
              <w:t>16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Ignorance (Agnoia)</w:t>
            </w:r>
          </w:p>
        </w:tc>
      </w:tr>
      <w:tr>
        <w:tc>
          <w:tcPr>
            <w:tcW w:type="dxa" w:w="7488"/>
          </w:tcPr>
          <w:p>
            <w:r>
              <w:t>17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Ignorance (ἀγνοία - agnoia)</w:t>
            </w:r>
          </w:p>
        </w:tc>
      </w:tr>
      <w:tr>
        <w:tc>
          <w:tcPr>
            <w:tcW w:type="dxa" w:w="7488"/>
          </w:tcPr>
          <w:p>
            <w:r>
              <w:t>18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Ignorance and Responsibility</w:t>
            </w:r>
          </w:p>
        </w:tc>
      </w:tr>
      <w:tr>
        <w:tc>
          <w:tcPr>
            <w:tcW w:type="dxa" w:w="7488"/>
          </w:tcPr>
          <w:p>
            <w:r>
              <w:t>19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Incontinence (Akrasia)</w:t>
            </w:r>
          </w:p>
        </w:tc>
      </w:tr>
      <w:tr>
        <w:tc>
          <w:tcPr>
            <w:tcW w:type="dxa" w:w="7488"/>
          </w:tcPr>
          <w:p>
            <w:r>
              <w:t>20</w:t>
            </w:r>
          </w:p>
        </w:tc>
        <w:tc>
          <w:tcPr>
            <w:tcW w:type="dxa" w:w="7488"/>
          </w:tcPr>
          <w:p>
            <w:r>
              <w:rPr>
                <w:color w:val="FFD700"/>
              </w:rPr>
              <w:t>Injustice (Adikia)</w:t>
            </w:r>
          </w:p>
        </w:tc>
      </w:tr>
      <w:tr>
        <w:tc>
          <w:tcPr>
            <w:tcW w:type="dxa" w:w="7488"/>
          </w:tcPr>
          <w:p>
            <w:r>
              <w:t>21</w:t>
            </w:r>
          </w:p>
        </w:tc>
        <w:tc>
          <w:tcPr>
            <w:tcW w:type="dxa" w:w="7488"/>
          </w:tcPr>
          <w:p>
            <w:r>
              <w:rPr>
                <w:color w:val="556B2F"/>
              </w:rPr>
              <w:t>Intellect (Nous)</w:t>
            </w:r>
          </w:p>
        </w:tc>
      </w:tr>
      <w:tr>
        <w:tc>
          <w:tcPr>
            <w:tcW w:type="dxa" w:w="7488"/>
          </w:tcPr>
          <w:p>
            <w:r>
              <w:t>22</w:t>
            </w:r>
          </w:p>
        </w:tc>
        <w:tc>
          <w:tcPr>
            <w:tcW w:type="dxa" w:w="7488"/>
          </w:tcPr>
          <w:p>
            <w:r>
              <w:rPr>
                <w:color w:val="556B2F"/>
              </w:rPr>
              <w:t>Intellect and Will</w:t>
            </w:r>
          </w:p>
        </w:tc>
      </w:tr>
      <w:tr>
        <w:tc>
          <w:tcPr>
            <w:tcW w:type="dxa" w:w="7488"/>
          </w:tcPr>
          <w:p>
            <w:r>
              <w:t>23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Intent (βούλησις)</w:t>
            </w:r>
          </w:p>
        </w:tc>
      </w:tr>
      <w:tr>
        <w:tc>
          <w:tcPr>
            <w:tcW w:type="dxa" w:w="7488"/>
          </w:tcPr>
          <w:p>
            <w:r>
              <w:t>24</w:t>
            </w:r>
          </w:p>
        </w:tc>
        <w:tc>
          <w:tcPr>
            <w:tcW w:type="dxa" w:w="7488"/>
          </w:tcPr>
          <w:p>
            <w:r>
              <w:rPr>
                <w:color w:val="C71585"/>
              </w:rPr>
              <w:t>Intention (βούλησις - boulesis)</w:t>
            </w:r>
          </w:p>
        </w:tc>
      </w:tr>
      <w:tr>
        <w:tc>
          <w:tcPr>
            <w:tcW w:type="dxa" w:w="7488"/>
          </w:tcPr>
          <w:p>
            <w:r>
              <w:t>25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Involuntary (ἀκούσιον - akousion)</w:t>
            </w:r>
          </w:p>
        </w:tc>
      </w:tr>
      <w:tr>
        <w:tc>
          <w:tcPr>
            <w:tcW w:type="dxa" w:w="7488"/>
          </w:tcPr>
          <w:p>
            <w:r>
              <w:t>26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Involuntary Actions</w:t>
            </w:r>
          </w:p>
        </w:tc>
      </w:tr>
      <w:tr>
        <w:tc>
          <w:tcPr>
            <w:tcW w:type="dxa" w:w="7488"/>
          </w:tcPr>
          <w:p>
            <w:r>
              <w:t>27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Involuntary Actions (ἀκούσια πράξεις)</w:t>
            </w:r>
          </w:p>
        </w:tc>
      </w:tr>
      <w:tr>
        <w:tc>
          <w:tcPr>
            <w:tcW w:type="dxa" w:w="7488"/>
          </w:tcPr>
          <w:p>
            <w:r>
              <w:t>28</w:t>
            </w:r>
          </w:p>
        </w:tc>
        <w:tc>
          <w:tcPr>
            <w:tcW w:type="dxa" w:w="7488"/>
          </w:tcPr>
          <w:p>
            <w:r>
              <w:rPr>
                <w:color w:val="20B2AA"/>
              </w:rPr>
              <w:t>Justice (Dikaiosune)</w:t>
            </w:r>
          </w:p>
        </w:tc>
      </w:tr>
      <w:tr>
        <w:tc>
          <w:tcPr>
            <w:tcW w:type="dxa" w:w="7488"/>
          </w:tcPr>
          <w:p>
            <w:r>
              <w:t>29</w:t>
            </w:r>
          </w:p>
        </w:tc>
        <w:tc>
          <w:tcPr>
            <w:tcW w:type="dxa" w:w="7488"/>
          </w:tcPr>
          <w:p>
            <w:r>
              <w:rPr>
                <w:color w:val="20B2AA"/>
              </w:rPr>
              <w:t>Justice (Dikaiosyne)</w:t>
            </w:r>
          </w:p>
        </w:tc>
      </w:tr>
      <w:tr>
        <w:tc>
          <w:tcPr>
            <w:tcW w:type="dxa" w:w="7488"/>
          </w:tcPr>
          <w:p>
            <w:r>
              <w:t>30</w:t>
            </w:r>
          </w:p>
        </w:tc>
        <w:tc>
          <w:tcPr>
            <w:tcW w:type="dxa" w:w="7488"/>
          </w:tcPr>
          <w:p>
            <w:r>
              <w:rPr>
                <w:color w:val="B22222"/>
              </w:rPr>
              <w:t>Knowledge (ἐπιστήμη - episteme)</w:t>
            </w:r>
          </w:p>
        </w:tc>
      </w:tr>
      <w:tr>
        <w:tc>
          <w:tcPr>
            <w:tcW w:type="dxa" w:w="7488"/>
          </w:tcPr>
          <w:p>
            <w:r>
              <w:t>31</w:t>
            </w:r>
          </w:p>
        </w:tc>
        <w:tc>
          <w:tcPr>
            <w:tcW w:type="dxa" w:w="7488"/>
          </w:tcPr>
          <w:p>
            <w:r>
              <w:rPr>
                <w:color w:val="B22222"/>
              </w:rPr>
              <w:t>Knowledge (ἐπιστήμη)</w:t>
            </w:r>
          </w:p>
        </w:tc>
      </w:tr>
      <w:tr>
        <w:tc>
          <w:tcPr>
            <w:tcW w:type="dxa" w:w="7488"/>
          </w:tcPr>
          <w:p>
            <w:r>
              <w:t>32</w:t>
            </w:r>
          </w:p>
        </w:tc>
        <w:tc>
          <w:tcPr>
            <w:tcW w:type="dxa" w:w="7488"/>
          </w:tcPr>
          <w:p>
            <w:r>
              <w:rPr>
                <w:color w:val="2E8B57"/>
              </w:rPr>
              <w:t>Knowledge and Ignorance</w:t>
            </w:r>
          </w:p>
        </w:tc>
      </w:tr>
      <w:tr>
        <w:tc>
          <w:tcPr>
            <w:tcW w:type="dxa" w:w="7488"/>
          </w:tcPr>
          <w:p>
            <w:r>
              <w:t>33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Moral Character (Ethos)</w:t>
            </w:r>
          </w:p>
        </w:tc>
      </w:tr>
      <w:tr>
        <w:tc>
          <w:tcPr>
            <w:tcW w:type="dxa" w:w="7488"/>
          </w:tcPr>
          <w:p>
            <w:r>
              <w:t>34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Moral Choice (Prohairesis)</w:t>
            </w:r>
          </w:p>
        </w:tc>
      </w:tr>
      <w:tr>
        <w:tc>
          <w:tcPr>
            <w:tcW w:type="dxa" w:w="7488"/>
          </w:tcPr>
          <w:p>
            <w:r>
              <w:t>35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Moral Choice (προαίρεσις - prohairesis)</w:t>
            </w:r>
          </w:p>
        </w:tc>
      </w:tr>
      <w:tr>
        <w:tc>
          <w:tcPr>
            <w:tcW w:type="dxa" w:w="7488"/>
          </w:tcPr>
          <w:p>
            <w:r>
              <w:t>36</w:t>
            </w:r>
          </w:p>
        </w:tc>
        <w:tc>
          <w:tcPr>
            <w:tcW w:type="dxa" w:w="7488"/>
          </w:tcPr>
          <w:p>
            <w:r>
              <w:rPr>
                <w:color w:val="FF8C00"/>
              </w:rPr>
              <w:t>Moral Choice (προαίρεσις)</w:t>
            </w:r>
          </w:p>
        </w:tc>
      </w:tr>
      <w:tr>
        <w:tc>
          <w:tcPr>
            <w:tcW w:type="dxa" w:w="7488"/>
          </w:tcPr>
          <w:p>
            <w:r>
              <w:t>37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Luck</w:t>
            </w:r>
          </w:p>
        </w:tc>
      </w:tr>
      <w:tr>
        <w:tc>
          <w:tcPr>
            <w:tcW w:type="dxa" w:w="7488"/>
          </w:tcPr>
          <w:p>
            <w:r>
              <w:t>38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Principle (Logos)</w:t>
            </w:r>
          </w:p>
        </w:tc>
      </w:tr>
      <w:tr>
        <w:tc>
          <w:tcPr>
            <w:tcW w:type="dxa" w:w="7488"/>
          </w:tcPr>
          <w:p>
            <w:r>
              <w:t>39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Principles and Rules</w:t>
            </w:r>
          </w:p>
        </w:tc>
      </w:tr>
      <w:tr>
        <w:tc>
          <w:tcPr>
            <w:tcW w:type="dxa" w:w="7488"/>
          </w:tcPr>
          <w:p>
            <w:r>
              <w:t>40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Sense</w:t>
            </w:r>
          </w:p>
        </w:tc>
      </w:tr>
      <w:tr>
        <w:tc>
          <w:tcPr>
            <w:tcW w:type="dxa" w:w="7488"/>
          </w:tcPr>
          <w:p>
            <w:r>
              <w:t>41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Sense (Aisthesis)</w:t>
            </w:r>
          </w:p>
        </w:tc>
      </w:tr>
      <w:tr>
        <w:tc>
          <w:tcPr>
            <w:tcW w:type="dxa" w:w="7488"/>
          </w:tcPr>
          <w:p>
            <w:r>
              <w:t>42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Virtue (Arete)</w:t>
            </w:r>
          </w:p>
        </w:tc>
      </w:tr>
      <w:tr>
        <w:tc>
          <w:tcPr>
            <w:tcW w:type="dxa" w:w="7488"/>
          </w:tcPr>
          <w:p>
            <w:r>
              <w:t>43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Virtues</w:t>
            </w:r>
          </w:p>
        </w:tc>
      </w:tr>
      <w:tr>
        <w:tc>
          <w:tcPr>
            <w:tcW w:type="dxa" w:w="7488"/>
          </w:tcPr>
          <w:p>
            <w:r>
              <w:t>44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Virtues (Ethikai Aretai)</w:t>
            </w:r>
          </w:p>
        </w:tc>
      </w:tr>
      <w:tr>
        <w:tc>
          <w:tcPr>
            <w:tcW w:type="dxa" w:w="7488"/>
          </w:tcPr>
          <w:p>
            <w:r>
              <w:t>45</w:t>
            </w:r>
          </w:p>
        </w:tc>
        <w:tc>
          <w:tcPr>
            <w:tcW w:type="dxa" w:w="7488"/>
          </w:tcPr>
          <w:p>
            <w:r>
              <w:rPr>
                <w:color w:val="FF4500"/>
              </w:rPr>
              <w:t>Moral Virtues and Vices</w:t>
            </w:r>
          </w:p>
        </w:tc>
      </w:tr>
      <w:tr>
        <w:tc>
          <w:tcPr>
            <w:tcW w:type="dxa" w:w="7488"/>
          </w:tcPr>
          <w:p>
            <w:r>
              <w:t>46</w:t>
            </w:r>
          </w:p>
        </w:tc>
        <w:tc>
          <w:tcPr>
            <w:tcW w:type="dxa" w:w="7488"/>
          </w:tcPr>
          <w:p>
            <w:r>
              <w:rPr>
                <w:color w:val="6A5ACD"/>
              </w:rPr>
              <w:t>Passion (Pathos)</w:t>
            </w:r>
          </w:p>
        </w:tc>
      </w:tr>
      <w:tr>
        <w:tc>
          <w:tcPr>
            <w:tcW w:type="dxa" w:w="7488"/>
          </w:tcPr>
          <w:p>
            <w:r>
              <w:t>47</w:t>
            </w:r>
          </w:p>
        </w:tc>
        <w:tc>
          <w:tcPr>
            <w:tcW w:type="dxa" w:w="7488"/>
          </w:tcPr>
          <w:p>
            <w:r>
              <w:rPr>
                <w:color w:val="6A5ACD"/>
              </w:rPr>
              <w:t>Passion and Emotion</w:t>
            </w:r>
          </w:p>
        </w:tc>
      </w:tr>
      <w:tr>
        <w:tc>
          <w:tcPr>
            <w:tcW w:type="dxa" w:w="7488"/>
          </w:tcPr>
          <w:p>
            <w:r>
              <w:t>48</w:t>
            </w:r>
          </w:p>
        </w:tc>
        <w:tc>
          <w:tcPr>
            <w:tcW w:type="dxa" w:w="7488"/>
          </w:tcPr>
          <w:p>
            <w:r>
              <w:rPr>
                <w:color w:val="D2691E"/>
              </w:rPr>
              <w:t>Passions (Pathē)</w:t>
            </w:r>
          </w:p>
        </w:tc>
      </w:tr>
      <w:tr>
        <w:tc>
          <w:tcPr>
            <w:tcW w:type="dxa" w:w="7488"/>
          </w:tcPr>
          <w:p>
            <w:r>
              <w:t>49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Pleasure and Pain</w:t>
            </w:r>
          </w:p>
        </w:tc>
      </w:tr>
      <w:tr>
        <w:tc>
          <w:tcPr>
            <w:tcW w:type="dxa" w:w="7488"/>
          </w:tcPr>
          <w:p>
            <w:r>
              <w:t>50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Pleasure and Pain (Hedone and Lupe)</w:t>
            </w:r>
          </w:p>
        </w:tc>
      </w:tr>
      <w:tr>
        <w:tc>
          <w:tcPr>
            <w:tcW w:type="dxa" w:w="7488"/>
          </w:tcPr>
          <w:p>
            <w:r>
              <w:t>51</w:t>
            </w:r>
          </w:p>
        </w:tc>
        <w:tc>
          <w:tcPr>
            <w:tcW w:type="dxa" w:w="7488"/>
          </w:tcPr>
          <w:p>
            <w:r>
              <w:rPr>
                <w:color w:val="708090"/>
              </w:rPr>
              <w:t>Practical Wisdom (Phronesis)</w:t>
            </w:r>
          </w:p>
        </w:tc>
      </w:tr>
      <w:tr>
        <w:tc>
          <w:tcPr>
            <w:tcW w:type="dxa" w:w="7488"/>
          </w:tcPr>
          <w:p>
            <w:r>
              <w:t>52</w:t>
            </w:r>
          </w:p>
        </w:tc>
        <w:tc>
          <w:tcPr>
            <w:tcW w:type="dxa" w:w="7488"/>
          </w:tcPr>
          <w:p>
            <w:r>
              <w:rPr>
                <w:color w:val="708090"/>
              </w:rPr>
              <w:t>Practical Wisdom (φρόνησις - phronesis)</w:t>
            </w:r>
          </w:p>
        </w:tc>
      </w:tr>
      <w:tr>
        <w:tc>
          <w:tcPr>
            <w:tcW w:type="dxa" w:w="7488"/>
          </w:tcPr>
          <w:p>
            <w:r>
              <w:t>53</w:t>
            </w:r>
          </w:p>
        </w:tc>
        <w:tc>
          <w:tcPr>
            <w:tcW w:type="dxa" w:w="7488"/>
          </w:tcPr>
          <w:p>
            <w:r>
              <w:rPr>
                <w:color w:val="708090"/>
              </w:rPr>
              <w:t>Practical Wisdom (φρόνησις)</w:t>
            </w:r>
          </w:p>
        </w:tc>
      </w:tr>
      <w:tr>
        <w:tc>
          <w:tcPr>
            <w:tcW w:type="dxa" w:w="7488"/>
          </w:tcPr>
          <w:p>
            <w:r>
              <w:t>54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Practical Wisdom and Virtue</w:t>
            </w:r>
          </w:p>
        </w:tc>
      </w:tr>
      <w:tr>
        <w:tc>
          <w:tcPr>
            <w:tcW w:type="dxa" w:w="7488"/>
          </w:tcPr>
          <w:p>
            <w:r>
              <w:t>55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Punishment and Reward</w:t>
            </w:r>
          </w:p>
        </w:tc>
      </w:tr>
      <w:tr>
        <w:tc>
          <w:tcPr>
            <w:tcW w:type="dxa" w:w="7488"/>
          </w:tcPr>
          <w:p>
            <w:r>
              <w:t>56</w:t>
            </w:r>
          </w:p>
        </w:tc>
        <w:tc>
          <w:tcPr>
            <w:tcW w:type="dxa" w:w="7488"/>
          </w:tcPr>
          <w:p>
            <w:r>
              <w:rPr>
                <w:color w:val="FF6347"/>
              </w:rPr>
              <w:t>Reason (Logos)</w:t>
            </w:r>
          </w:p>
        </w:tc>
      </w:tr>
      <w:tr>
        <w:tc>
          <w:tcPr>
            <w:tcW w:type="dxa" w:w="7488"/>
          </w:tcPr>
          <w:p>
            <w:r>
              <w:t>57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Responsibility for Feelings and Actions</w:t>
            </w:r>
          </w:p>
        </w:tc>
      </w:tr>
      <w:tr>
        <w:tc>
          <w:tcPr>
            <w:tcW w:type="dxa" w:w="7488"/>
          </w:tcPr>
          <w:p>
            <w:r>
              <w:t>58</w:t>
            </w:r>
          </w:p>
        </w:tc>
        <w:tc>
          <w:tcPr>
            <w:tcW w:type="dxa" w:w="7488"/>
          </w:tcPr>
          <w:p>
            <w:r>
              <w:rPr>
                <w:color w:val="483D8B"/>
              </w:rPr>
              <w:t>Self-Control (Enkrateia)</w:t>
            </w:r>
          </w:p>
        </w:tc>
      </w:tr>
      <w:tr>
        <w:tc>
          <w:tcPr>
            <w:tcW w:type="dxa" w:w="7488"/>
          </w:tcPr>
          <w:p>
            <w:r>
              <w:t>59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Self-Control (Enkrateia) and Akrasia (Incontinence)</w:t>
            </w:r>
          </w:p>
        </w:tc>
      </w:tr>
      <w:tr>
        <w:tc>
          <w:tcPr>
            <w:tcW w:type="dxa" w:w="7488"/>
          </w:tcPr>
          <w:p>
            <w:r>
              <w:t>60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Self-Control (Enkrateia) and Incontinence (Akrasia)</w:t>
            </w:r>
          </w:p>
        </w:tc>
      </w:tr>
      <w:tr>
        <w:tc>
          <w:tcPr>
            <w:tcW w:type="dxa" w:w="7488"/>
          </w:tcPr>
          <w:p>
            <w:r>
              <w:t>61</w:t>
            </w:r>
          </w:p>
        </w:tc>
        <w:tc>
          <w:tcPr>
            <w:tcW w:type="dxa" w:w="7488"/>
          </w:tcPr>
          <w:p>
            <w:r>
              <w:rPr>
                <w:color w:val="9932CC"/>
              </w:rPr>
              <w:t>Self-Control (Enkrateia) and Lack of Self-Control (Akrasia)</w:t>
            </w:r>
          </w:p>
        </w:tc>
      </w:tr>
      <w:tr>
        <w:tc>
          <w:tcPr>
            <w:tcW w:type="dxa" w:w="7488"/>
          </w:tcPr>
          <w:p>
            <w:r>
              <w:t>62</w:t>
            </w:r>
          </w:p>
        </w:tc>
        <w:tc>
          <w:tcPr>
            <w:tcW w:type="dxa" w:w="7488"/>
          </w:tcPr>
          <w:p>
            <w:r>
              <w:rPr>
                <w:color w:val="000000"/>
              </w:rPr>
              <w:t>Vice (Kakia)</w:t>
            </w:r>
          </w:p>
        </w:tc>
      </w:tr>
      <w:tr>
        <w:tc>
          <w:tcPr>
            <w:tcW w:type="dxa" w:w="7488"/>
          </w:tcPr>
          <w:p>
            <w:r>
              <w:t>63</w:t>
            </w:r>
          </w:p>
        </w:tc>
        <w:tc>
          <w:tcPr>
            <w:tcW w:type="dxa" w:w="7488"/>
          </w:tcPr>
          <w:p>
            <w:r>
              <w:rPr>
                <w:color w:val="808000"/>
              </w:rPr>
              <w:t>Virtue (Arete)</w:t>
            </w:r>
          </w:p>
        </w:tc>
      </w:tr>
      <w:tr>
        <w:tc>
          <w:tcPr>
            <w:tcW w:type="dxa" w:w="7488"/>
          </w:tcPr>
          <w:p>
            <w:r>
              <w:t>64</w:t>
            </w:r>
          </w:p>
        </w:tc>
        <w:tc>
          <w:tcPr>
            <w:tcW w:type="dxa" w:w="7488"/>
          </w:tcPr>
          <w:p>
            <w:r>
              <w:rPr>
                <w:color w:val="808000"/>
              </w:rPr>
              <w:t>Virtue (ἀρετή)</w:t>
            </w:r>
          </w:p>
        </w:tc>
      </w:tr>
      <w:tr>
        <w:tc>
          <w:tcPr>
            <w:tcW w:type="dxa" w:w="7488"/>
          </w:tcPr>
          <w:p>
            <w:r>
              <w:t>65</w:t>
            </w:r>
          </w:p>
        </w:tc>
        <w:tc>
          <w:tcPr>
            <w:tcW w:type="dxa" w:w="7488"/>
          </w:tcPr>
          <w:p>
            <w:r>
              <w:rPr>
                <w:color w:val="006400"/>
              </w:rPr>
              <w:t>Virtue and Vice</w:t>
            </w:r>
          </w:p>
        </w:tc>
      </w:tr>
      <w:tr>
        <w:tc>
          <w:tcPr>
            <w:tcW w:type="dxa" w:w="7488"/>
          </w:tcPr>
          <w:p>
            <w:r>
              <w:t>66</w:t>
            </w:r>
          </w:p>
        </w:tc>
        <w:tc>
          <w:tcPr>
            <w:tcW w:type="dxa" w:w="7488"/>
          </w:tcPr>
          <w:p>
            <w:r>
              <w:rPr>
                <w:color w:val="800000"/>
              </w:rPr>
              <w:t>Virtue of Character (Ethike Arete)</w:t>
            </w:r>
          </w:p>
        </w:tc>
      </w:tr>
      <w:tr>
        <w:tc>
          <w:tcPr>
            <w:tcW w:type="dxa" w:w="7488"/>
          </w:tcPr>
          <w:p>
            <w:r>
              <w:t>67</w:t>
            </w:r>
          </w:p>
        </w:tc>
        <w:tc>
          <w:tcPr>
            <w:tcW w:type="dxa" w:w="7488"/>
          </w:tcPr>
          <w:p>
            <w:r>
              <w:rPr>
                <w:color w:val="8B0000"/>
              </w:rPr>
              <w:t>Voluntary (ἑκούσιον - hekousion)</w:t>
            </w:r>
          </w:p>
        </w:tc>
      </w:tr>
      <w:tr>
        <w:tc>
          <w:tcPr>
            <w:tcW w:type="dxa" w:w="7488"/>
          </w:tcPr>
          <w:p>
            <w:r>
              <w:t>68</w:t>
            </w:r>
          </w:p>
        </w:tc>
        <w:tc>
          <w:tcPr>
            <w:tcW w:type="dxa" w:w="7488"/>
          </w:tcPr>
          <w:p>
            <w:r>
              <w:rPr>
                <w:color w:val="8B0000"/>
              </w:rPr>
              <w:t>Voluntary Actions</w:t>
            </w:r>
          </w:p>
        </w:tc>
      </w:tr>
      <w:tr>
        <w:tc>
          <w:tcPr>
            <w:tcW w:type="dxa" w:w="7488"/>
          </w:tcPr>
          <w:p>
            <w:r>
              <w:t>69</w:t>
            </w:r>
          </w:p>
        </w:tc>
        <w:tc>
          <w:tcPr>
            <w:tcW w:type="dxa" w:w="7488"/>
          </w:tcPr>
          <w:p>
            <w:r>
              <w:rPr>
                <w:color w:val="8B0000"/>
              </w:rPr>
              <w:t>Voluntary Actions (ἑκούσια πράξεις)</w:t>
            </w:r>
          </w:p>
        </w:tc>
      </w:tr>
      <w:tr>
        <w:tc>
          <w:tcPr>
            <w:tcW w:type="dxa" w:w="7488"/>
          </w:tcPr>
          <w:p>
            <w:r>
              <w:t>70</w:t>
            </w:r>
          </w:p>
        </w:tc>
        <w:tc>
          <w:tcPr>
            <w:tcW w:type="dxa" w:w="7488"/>
          </w:tcPr>
          <w:p>
            <w:r>
              <w:rPr>
                <w:color w:val="8B4513"/>
              </w:rPr>
              <w:t>Voluntary and Involuntary Actions</w:t>
            </w:r>
          </w:p>
        </w:tc>
      </w:tr>
    </w:tbl>
    <w:p>
      <w:pPr>
        <w:pStyle w:val="Heading1"/>
      </w:pPr>
      <w:r>
        <w:t>Concepts per Block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Block</w:t>
            </w:r>
          </w:p>
        </w:tc>
        <w:tc>
          <w:tcPr>
            <w:tcW w:type="dxa" w:w="4992"/>
          </w:tcPr>
          <w:p>
            <w:r>
              <w:t>Concepts</w:t>
            </w:r>
          </w:p>
        </w:tc>
        <w:tc>
          <w:tcPr>
            <w:tcW w:type="dxa" w:w="4992"/>
          </w:tcPr>
          <w:p>
            <w:r>
              <w:t>Count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rPr>
                <w:color w:val="FF8C00"/>
              </w:rPr>
              <w:t>Choice (Prohairesis)</w:t>
            </w:r>
            <w:r>
              <w:t xml:space="preserve">, </w:t>
            </w:r>
            <w:r>
              <w:rPr>
                <w:color w:val="800000"/>
              </w:rPr>
              <w:t>Habituation (Ethos)</w:t>
            </w:r>
            <w:r>
              <w:t xml:space="preserve">, </w:t>
            </w:r>
            <w:r>
              <w:rPr>
                <w:color w:val="9932CC"/>
              </w:rPr>
              <w:t>Incontinence (Akrasia)</w:t>
            </w:r>
            <w:r>
              <w:t xml:space="preserve">, </w:t>
            </w:r>
            <w:r>
              <w:rPr>
                <w:color w:val="FFD700"/>
              </w:rPr>
              <w:t>Injustice (Adikia)</w:t>
            </w:r>
            <w:r>
              <w:t xml:space="preserve">, </w:t>
            </w:r>
            <w:r>
              <w:rPr>
                <w:color w:val="20B2AA"/>
              </w:rPr>
              <w:t>Justice (Dikaiosune)</w:t>
            </w:r>
            <w:r>
              <w:t xml:space="preserve">, </w:t>
            </w:r>
            <w:r>
              <w:rPr>
                <w:color w:val="20B2AA"/>
              </w:rPr>
              <w:t>Justice (Dikaiosyne)</w:t>
            </w:r>
            <w:r>
              <w:t xml:space="preserve">, </w:t>
            </w:r>
            <w:r>
              <w:rPr>
                <w:color w:val="800000"/>
              </w:rPr>
              <w:t>Moral Character (Ethos)</w:t>
            </w:r>
            <w:r>
              <w:t xml:space="preserve">, </w:t>
            </w:r>
            <w:r>
              <w:rPr>
                <w:color w:val="FF4500"/>
              </w:rPr>
              <w:t>Moral Luck</w:t>
            </w:r>
            <w:r>
              <w:t xml:space="preserve">, </w:t>
            </w:r>
            <w:r>
              <w:rPr>
                <w:color w:val="FF4500"/>
              </w:rPr>
              <w:t>Moral Virtue (Arete)</w:t>
            </w:r>
            <w:r>
              <w:t xml:space="preserve">, </w:t>
            </w:r>
            <w:r>
              <w:rPr>
                <w:color w:val="FF4500"/>
              </w:rPr>
              <w:t>Moral Virtues</w:t>
            </w:r>
            <w:r>
              <w:t xml:space="preserve">, </w:t>
            </w:r>
            <w:r>
              <w:rPr>
                <w:color w:val="FF4500"/>
              </w:rPr>
              <w:t>Moral Virtues (Ethikai Aretai)</w:t>
            </w:r>
            <w:r>
              <w:t xml:space="preserve">, </w:t>
            </w:r>
            <w:r>
              <w:rPr>
                <w:color w:val="D2691E"/>
              </w:rPr>
              <w:t>Passions (Pathē)</w:t>
            </w:r>
            <w:r>
              <w:t xml:space="preserve">, </w:t>
            </w:r>
            <w:r>
              <w:rPr>
                <w:color w:val="006400"/>
              </w:rPr>
              <w:t>Pleasure and Pain</w:t>
            </w:r>
            <w:r>
              <w:t xml:space="preserve">, </w:t>
            </w:r>
            <w:r>
              <w:rPr>
                <w:color w:val="708090"/>
              </w:rPr>
              <w:t>Practical Wisdom (Phronesis)</w:t>
            </w:r>
            <w:r>
              <w:t xml:space="preserve">, </w:t>
            </w:r>
            <w:r>
              <w:rPr>
                <w:color w:val="006400"/>
              </w:rPr>
              <w:t>Practical Wisdom and Virtue</w:t>
            </w:r>
            <w:r>
              <w:t xml:space="preserve">, </w:t>
            </w:r>
            <w:r>
              <w:rPr>
                <w:color w:val="006400"/>
              </w:rPr>
              <w:t>Punishment and Reward</w:t>
            </w:r>
            <w:r>
              <w:t xml:space="preserve">, </w:t>
            </w:r>
            <w:r>
              <w:rPr>
                <w:color w:val="808000"/>
              </w:rPr>
              <w:t>Virtue (Arete)</w:t>
            </w:r>
            <w:r>
              <w:t xml:space="preserve">, </w:t>
            </w:r>
            <w:r>
              <w:rPr>
                <w:color w:val="800000"/>
              </w:rPr>
              <w:t>Virtue of Character (Ethike Arete)</w:t>
            </w:r>
            <w:r>
              <w:t xml:space="preserve">, </w:t>
            </w:r>
            <w:r>
              <w:rPr>
                <w:color w:val="8B4513"/>
              </w:rPr>
              <w:t>Voluntary and Involuntary Actions</w:t>
            </w:r>
          </w:p>
        </w:tc>
        <w:tc>
          <w:tcPr>
            <w:tcW w:type="dxa" w:w="4992"/>
          </w:tcPr>
          <w:p>
            <w:r>
              <w:t>19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Character (ἦθος - ethos)</w:t>
            </w:r>
            <w:r>
              <w:t xml:space="preserve">, </w:t>
            </w:r>
            <w:r>
              <w:rPr>
                <w:color w:val="800000"/>
              </w:rPr>
              <w:t>Character (ἦθος)</w:t>
            </w:r>
            <w:r>
              <w:t xml:space="preserve">, </w:t>
            </w:r>
            <w:r>
              <w:rPr>
                <w:color w:val="228B22"/>
              </w:rPr>
              <w:t>Deliberation (βουλεύσις)</w:t>
            </w:r>
            <w:r>
              <w:t xml:space="preserve">, </w:t>
            </w:r>
            <w:r>
              <w:rPr>
                <w:color w:val="228B22"/>
              </w:rPr>
              <w:t>Deliberation (βούλησις - boulesis)</w:t>
            </w:r>
            <w:r>
              <w:t xml:space="preserve">, </w:t>
            </w:r>
            <w:r>
              <w:rPr>
                <w:color w:val="800000"/>
              </w:rPr>
              <w:t>Habit (Ethos)</w:t>
            </w:r>
            <w:r>
              <w:t xml:space="preserve">, </w:t>
            </w:r>
            <w:r>
              <w:rPr>
                <w:color w:val="800000"/>
              </w:rPr>
              <w:t>Habituation (Ethos)</w:t>
            </w:r>
            <w:r>
              <w:t xml:space="preserve">, </w:t>
            </w:r>
            <w:r>
              <w:rPr>
                <w:color w:val="800000"/>
              </w:rPr>
              <w:t>Habituation (ἔθος - ethos)</w:t>
            </w:r>
            <w:r>
              <w:t xml:space="preserve">, </w:t>
            </w:r>
            <w:r>
              <w:rPr>
                <w:color w:val="A0522D"/>
              </w:rPr>
              <w:t>Habituation (ἔθος)</w:t>
            </w:r>
            <w:r>
              <w:t xml:space="preserve">, </w:t>
            </w:r>
            <w:r>
              <w:rPr>
                <w:color w:val="2E8B57"/>
              </w:rPr>
              <w:t>Ignorance (Agnoia)</w:t>
            </w:r>
            <w:r>
              <w:t xml:space="preserve">, </w:t>
            </w:r>
            <w:r>
              <w:rPr>
                <w:color w:val="2E8B57"/>
              </w:rPr>
              <w:t>Ignorance (ἀγνοία - agnoia)</w:t>
            </w:r>
            <w:r>
              <w:t xml:space="preserve">, </w:t>
            </w:r>
            <w:r>
              <w:rPr>
                <w:color w:val="9932CC"/>
              </w:rPr>
              <w:t>Incontinence (Akrasia)</w:t>
            </w:r>
            <w:r>
              <w:t xml:space="preserve">, </w:t>
            </w:r>
            <w:r>
              <w:rPr>
                <w:color w:val="556B2F"/>
              </w:rPr>
              <w:t>Intellect (Nous)</w:t>
            </w:r>
            <w:r>
              <w:t xml:space="preserve">, </w:t>
            </w:r>
            <w:r>
              <w:rPr>
                <w:color w:val="C71585"/>
              </w:rPr>
              <w:t>Intent (βούλησις)</w:t>
            </w:r>
            <w:r>
              <w:t xml:space="preserve">, </w:t>
            </w:r>
            <w:r>
              <w:rPr>
                <w:color w:val="C71585"/>
              </w:rPr>
              <w:t>Intention (βούλησις - boulesis)</w:t>
            </w:r>
            <w:r>
              <w:t xml:space="preserve">, </w:t>
            </w:r>
            <w:r>
              <w:rPr>
                <w:color w:val="8B4513"/>
              </w:rPr>
              <w:t>Involuntary (ἀκούσιον - akousion)</w:t>
            </w:r>
            <w:r>
              <w:t xml:space="preserve">, </w:t>
            </w:r>
            <w:r>
              <w:rPr>
                <w:color w:val="8B4513"/>
              </w:rPr>
              <w:t>Involuntary Actions</w:t>
            </w:r>
            <w:r>
              <w:t xml:space="preserve">, </w:t>
            </w:r>
            <w:r>
              <w:rPr>
                <w:color w:val="8B4513"/>
              </w:rPr>
              <w:t>Involuntary Actions (ἀκούσια πράξεις)</w:t>
            </w:r>
            <w:r>
              <w:t xml:space="preserve">, </w:t>
            </w:r>
            <w:r>
              <w:rPr>
                <w:color w:val="B22222"/>
              </w:rPr>
              <w:t>Knowledge (ἐπιστήμη - episteme)</w:t>
            </w:r>
            <w:r>
              <w:t xml:space="preserve">, </w:t>
            </w:r>
            <w:r>
              <w:rPr>
                <w:color w:val="B22222"/>
              </w:rPr>
              <w:t>Knowledge (ἐπιστήμη)</w:t>
            </w:r>
            <w:r>
              <w:t xml:space="preserve">, </w:t>
            </w:r>
            <w:r>
              <w:rPr>
                <w:color w:val="FF8C00"/>
              </w:rPr>
              <w:t>Moral Choice (Prohairesis)</w:t>
            </w:r>
            <w:r>
              <w:t xml:space="preserve">, </w:t>
            </w:r>
            <w:r>
              <w:rPr>
                <w:color w:val="FF8C00"/>
              </w:rPr>
              <w:t>Moral Choice (προαίρεσις - prohairesis)</w:t>
            </w:r>
            <w:r>
              <w:t xml:space="preserve">, </w:t>
            </w:r>
            <w:r>
              <w:rPr>
                <w:color w:val="FF8C00"/>
              </w:rPr>
              <w:t>Moral Choice (προαίρεσις)</w:t>
            </w:r>
            <w:r>
              <w:t xml:space="preserve">, </w:t>
            </w:r>
            <w:r>
              <w:rPr>
                <w:color w:val="FF4500"/>
              </w:rPr>
              <w:t>Moral Principle (Logos)</w:t>
            </w:r>
            <w:r>
              <w:t xml:space="preserve">, </w:t>
            </w:r>
            <w:r>
              <w:rPr>
                <w:color w:val="FF4500"/>
              </w:rPr>
              <w:t>Moral Sense (Aisthesis)</w:t>
            </w:r>
            <w:r>
              <w:t xml:space="preserve">, </w:t>
            </w:r>
            <w:r>
              <w:rPr>
                <w:color w:val="FF4500"/>
              </w:rPr>
              <w:t>Moral Virtues and Vices</w:t>
            </w:r>
            <w:r>
              <w:t xml:space="preserve">, </w:t>
            </w:r>
            <w:r>
              <w:rPr>
                <w:color w:val="6A5ACD"/>
              </w:rPr>
              <w:t>Passion (Pathos)</w:t>
            </w:r>
            <w:r>
              <w:t xml:space="preserve">, </w:t>
            </w:r>
            <w:r>
              <w:rPr>
                <w:color w:val="708090"/>
              </w:rPr>
              <w:t>Practical Wisdom (Phronesis)</w:t>
            </w:r>
            <w:r>
              <w:t xml:space="preserve">, </w:t>
            </w:r>
            <w:r>
              <w:rPr>
                <w:color w:val="708090"/>
              </w:rPr>
              <w:t>Practical Wisdom (φρόνησις - phronesis)</w:t>
            </w:r>
            <w:r>
              <w:t xml:space="preserve">, </w:t>
            </w:r>
            <w:r>
              <w:rPr>
                <w:color w:val="708090"/>
              </w:rPr>
              <w:t>Practical Wisdom (φρόνησις)</w:t>
            </w:r>
            <w:r>
              <w:t xml:space="preserve">, </w:t>
            </w:r>
            <w:r>
              <w:rPr>
                <w:color w:val="483D8B"/>
              </w:rPr>
              <w:t>Self-Control (Enkrateia)</w:t>
            </w:r>
            <w:r>
              <w:t xml:space="preserve">, </w:t>
            </w:r>
            <w:r>
              <w:rPr>
                <w:color w:val="808000"/>
              </w:rPr>
              <w:t>Virtue (Arete)</w:t>
            </w:r>
            <w:r>
              <w:t xml:space="preserve">, </w:t>
            </w:r>
            <w:r>
              <w:rPr>
                <w:color w:val="808000"/>
              </w:rPr>
              <w:t>Virtue (ἀρετή)</w:t>
            </w:r>
            <w:r>
              <w:t xml:space="preserve">, </w:t>
            </w:r>
            <w:r>
              <w:rPr>
                <w:color w:val="8B0000"/>
              </w:rPr>
              <w:t>Voluntary (ἑκούσιον - hekousion)</w:t>
            </w:r>
            <w:r>
              <w:t xml:space="preserve">, </w:t>
            </w:r>
            <w:r>
              <w:rPr>
                <w:color w:val="8B0000"/>
              </w:rPr>
              <w:t>Voluntary Actions</w:t>
            </w:r>
            <w:r>
              <w:t xml:space="preserve">, </w:t>
            </w:r>
            <w:r>
              <w:rPr>
                <w:color w:val="8B0000"/>
              </w:rPr>
              <w:t>Voluntary Actions (ἑκούσια πράξεις)</w:t>
            </w:r>
            <w:r>
              <w:t xml:space="preserve">, </w:t>
            </w:r>
            <w:r>
              <w:rPr>
                <w:color w:val="8B4513"/>
              </w:rPr>
              <w:t>Voluntary and Involuntary Actions</w:t>
            </w:r>
          </w:p>
        </w:tc>
        <w:tc>
          <w:tcPr>
            <w:tcW w:type="dxa" w:w="4992"/>
          </w:tcPr>
          <w:p>
            <w:r>
              <w:t>36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rPr>
                <w:color w:val="800000"/>
              </w:rPr>
              <w:t>Character (Ethos)</w:t>
            </w:r>
            <w:r>
              <w:t xml:space="preserve">, </w:t>
            </w:r>
            <w:r>
              <w:rPr>
                <w:color w:val="228B22"/>
              </w:rPr>
              <w:t>Deliberation (Boulēsis)</w:t>
            </w:r>
            <w:r>
              <w:t xml:space="preserve">, </w:t>
            </w:r>
            <w:r>
              <w:rPr>
                <w:color w:val="800000"/>
              </w:rPr>
              <w:t>Habit (Ethos)</w:t>
            </w:r>
            <w:r>
              <w:t xml:space="preserve">, </w:t>
            </w:r>
            <w:r>
              <w:rPr>
                <w:color w:val="800000"/>
              </w:rPr>
              <w:t>Habits (Ethos)</w:t>
            </w:r>
            <w:r>
              <w:t xml:space="preserve">, </w:t>
            </w:r>
            <w:r>
              <w:rPr>
                <w:color w:val="800000"/>
              </w:rPr>
              <w:t>Habituation (Ethos)</w:t>
            </w:r>
            <w:r>
              <w:t xml:space="preserve">, </w:t>
            </w:r>
            <w:r>
              <w:rPr>
                <w:color w:val="2E8B57"/>
              </w:rPr>
              <w:t>Ignorance (Agnoia)</w:t>
            </w:r>
            <w:r>
              <w:t xml:space="preserve">, </w:t>
            </w:r>
            <w:r>
              <w:rPr>
                <w:color w:val="556B2F"/>
              </w:rPr>
              <w:t>Intellect (Nous)</w:t>
            </w:r>
            <w:r>
              <w:t xml:space="preserve">, </w:t>
            </w:r>
            <w:r>
              <w:rPr>
                <w:color w:val="8B4513"/>
              </w:rPr>
              <w:t>Involuntary Actions</w:t>
            </w:r>
            <w:r>
              <w:t xml:space="preserve">, </w:t>
            </w:r>
            <w:r>
              <w:rPr>
                <w:color w:val="800000"/>
              </w:rPr>
              <w:t>Moral Character (Ethos)</w:t>
            </w:r>
            <w:r>
              <w:t xml:space="preserve">, </w:t>
            </w:r>
            <w:r>
              <w:rPr>
                <w:color w:val="FF8C00"/>
              </w:rPr>
              <w:t>Moral Choice (Prohairesis)</w:t>
            </w:r>
            <w:r>
              <w:t xml:space="preserve">, </w:t>
            </w:r>
            <w:r>
              <w:rPr>
                <w:color w:val="FF4500"/>
              </w:rPr>
              <w:t>Moral Principle (Logos)</w:t>
            </w:r>
            <w:r>
              <w:t xml:space="preserve">, </w:t>
            </w:r>
            <w:r>
              <w:rPr>
                <w:color w:val="FF4500"/>
              </w:rPr>
              <w:t>Moral Virtues and Vices</w:t>
            </w:r>
            <w:r>
              <w:t xml:space="preserve">, </w:t>
            </w:r>
            <w:r>
              <w:rPr>
                <w:color w:val="6A5ACD"/>
              </w:rPr>
              <w:t>Passion (Pathos)</w:t>
            </w:r>
            <w:r>
              <w:t xml:space="preserve">, </w:t>
            </w:r>
            <w:r>
              <w:rPr>
                <w:color w:val="006400"/>
              </w:rPr>
              <w:t>Pleasure and Pain (Hedone and Lupe)</w:t>
            </w:r>
            <w:r>
              <w:t xml:space="preserve">, </w:t>
            </w:r>
            <w:r>
              <w:rPr>
                <w:color w:val="708090"/>
              </w:rPr>
              <w:t>Practical Wisdom (Phronesis)</w:t>
            </w:r>
            <w:r>
              <w:t xml:space="preserve">, </w:t>
            </w:r>
            <w:r>
              <w:rPr>
                <w:color w:val="FF6347"/>
              </w:rPr>
              <w:t>Reason (Logos)</w:t>
            </w:r>
            <w:r>
              <w:t xml:space="preserve">, </w:t>
            </w:r>
            <w:r>
              <w:rPr>
                <w:color w:val="483D8B"/>
              </w:rPr>
              <w:t>Self-Control (Enkrateia)</w:t>
            </w:r>
            <w:r>
              <w:t xml:space="preserve">, </w:t>
            </w:r>
            <w:r>
              <w:rPr>
                <w:color w:val="9932CC"/>
              </w:rPr>
              <w:t>Self-Control (Enkrateia) and Lack of Self-Control (Akrasia)</w:t>
            </w:r>
            <w:r>
              <w:t xml:space="preserve">, </w:t>
            </w:r>
            <w:r>
              <w:rPr>
                <w:color w:val="000000"/>
              </w:rPr>
              <w:t>Vice (Kakia)</w:t>
            </w:r>
            <w:r>
              <w:t xml:space="preserve">, </w:t>
            </w:r>
            <w:r>
              <w:rPr>
                <w:color w:val="808000"/>
              </w:rPr>
              <w:t>Virtue (Arete)</w:t>
            </w:r>
            <w:r>
              <w:t xml:space="preserve">, </w:t>
            </w:r>
            <w:r>
              <w:rPr>
                <w:color w:val="8B0000"/>
              </w:rPr>
              <w:t>Voluntary Actions</w:t>
            </w:r>
            <w:r>
              <w:t xml:space="preserve">, </w:t>
            </w:r>
            <w:r>
              <w:rPr>
                <w:color w:val="8B4513"/>
              </w:rPr>
              <w:t>Voluntary and Involuntary Actions</w:t>
            </w:r>
          </w:p>
        </w:tc>
        <w:tc>
          <w:tcPr>
            <w:tcW w:type="dxa" w:w="4992"/>
          </w:tcPr>
          <w:p>
            <w:r>
              <w:t>22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rPr>
                <w:color w:val="228B22"/>
              </w:rPr>
              <w:t>Deliberation</w:t>
            </w:r>
            <w:r>
              <w:t xml:space="preserve">, </w:t>
            </w:r>
            <w:r>
              <w:rPr>
                <w:color w:val="228B22"/>
              </w:rPr>
              <w:t>Deliberation (Boulēsis)</w:t>
            </w:r>
            <w:r>
              <w:t xml:space="preserve">, </w:t>
            </w:r>
            <w:r>
              <w:rPr>
                <w:color w:val="8B008B"/>
              </w:rPr>
              <w:t>Equity (Epikeia)</w:t>
            </w:r>
            <w:r>
              <w:t xml:space="preserve">, </w:t>
            </w:r>
            <w:r>
              <w:rPr>
                <w:color w:val="800000"/>
              </w:rPr>
              <w:t>Habituation (Ethos)</w:t>
            </w:r>
            <w:r>
              <w:t xml:space="preserve">, </w:t>
            </w:r>
            <w:r>
              <w:rPr>
                <w:color w:val="A0522D"/>
              </w:rPr>
              <w:t>Habituation and Virtue</w:t>
            </w:r>
            <w:r>
              <w:t xml:space="preserve">, </w:t>
            </w:r>
            <w:r>
              <w:rPr>
                <w:color w:val="2E8B57"/>
              </w:rPr>
              <w:t>Ignorance (Agnoia)</w:t>
            </w:r>
            <w:r>
              <w:t xml:space="preserve">, </w:t>
            </w:r>
            <w:r>
              <w:rPr>
                <w:color w:val="2E8B57"/>
              </w:rPr>
              <w:t>Ignorance and Responsibility</w:t>
            </w:r>
            <w:r>
              <w:t xml:space="preserve">, </w:t>
            </w:r>
            <w:r>
              <w:rPr>
                <w:color w:val="556B2F"/>
              </w:rPr>
              <w:t>Intellect and Will</w:t>
            </w:r>
            <w:r>
              <w:t xml:space="preserve">, </w:t>
            </w:r>
            <w:r>
              <w:rPr>
                <w:color w:val="20B2AA"/>
              </w:rPr>
              <w:t>Justice (Dikaiosyne)</w:t>
            </w:r>
            <w:r>
              <w:t xml:space="preserve">, </w:t>
            </w:r>
            <w:r>
              <w:rPr>
                <w:color w:val="2E8B57"/>
              </w:rPr>
              <w:t>Knowledge and Ignorance</w:t>
            </w:r>
            <w:r>
              <w:t xml:space="preserve">, </w:t>
            </w:r>
            <w:r>
              <w:rPr>
                <w:color w:val="FF8C00"/>
              </w:rPr>
              <w:t>Moral Choice (Prohairesis)</w:t>
            </w:r>
            <w:r>
              <w:t xml:space="preserve">, </w:t>
            </w:r>
            <w:r>
              <w:rPr>
                <w:color w:val="FF4500"/>
              </w:rPr>
              <w:t>Moral Principles and Rules</w:t>
            </w:r>
            <w:r>
              <w:t xml:space="preserve">, </w:t>
            </w:r>
            <w:r>
              <w:rPr>
                <w:color w:val="FF4500"/>
              </w:rPr>
              <w:t>Moral Sense</w:t>
            </w:r>
            <w:r>
              <w:t xml:space="preserve">, </w:t>
            </w:r>
            <w:r>
              <w:rPr>
                <w:color w:val="FF4500"/>
              </w:rPr>
              <w:t>Moral Sense (Aisthesis)</w:t>
            </w:r>
            <w:r>
              <w:t xml:space="preserve">, </w:t>
            </w:r>
            <w:r>
              <w:rPr>
                <w:color w:val="FF4500"/>
              </w:rPr>
              <w:t>Moral Virtues and Vices</w:t>
            </w:r>
            <w:r>
              <w:t xml:space="preserve">, </w:t>
            </w:r>
            <w:r>
              <w:rPr>
                <w:color w:val="6A5ACD"/>
              </w:rPr>
              <w:t>Passion (Pathos)</w:t>
            </w:r>
            <w:r>
              <w:t xml:space="preserve">, </w:t>
            </w:r>
            <w:r>
              <w:rPr>
                <w:color w:val="6A5ACD"/>
              </w:rPr>
              <w:t>Passion and Emotion</w:t>
            </w:r>
            <w:r>
              <w:t xml:space="preserve">, </w:t>
            </w:r>
            <w:r>
              <w:rPr>
                <w:color w:val="708090"/>
              </w:rPr>
              <w:t>Practical Wisdom (Phronesis)</w:t>
            </w:r>
            <w:r>
              <w:t xml:space="preserve">, </w:t>
            </w:r>
            <w:r>
              <w:rPr>
                <w:color w:val="006400"/>
              </w:rPr>
              <w:t>Responsibility for Feelings and Actions</w:t>
            </w:r>
            <w:r>
              <w:t xml:space="preserve">, </w:t>
            </w:r>
            <w:r>
              <w:rPr>
                <w:color w:val="9932CC"/>
              </w:rPr>
              <w:t>Self-Control (Enkrateia) and Akrasia (Incontinence)</w:t>
            </w:r>
            <w:r>
              <w:t xml:space="preserve">, </w:t>
            </w:r>
            <w:r>
              <w:rPr>
                <w:color w:val="9932CC"/>
              </w:rPr>
              <w:t>Self-Control (Enkrateia) and Incontinence (Akrasia)</w:t>
            </w:r>
            <w:r>
              <w:t xml:space="preserve">, </w:t>
            </w:r>
            <w:r>
              <w:rPr>
                <w:color w:val="9932CC"/>
              </w:rPr>
              <w:t>Self-Control (Enkrateia) and Lack of Self-Control (Akrasia)</w:t>
            </w:r>
            <w:r>
              <w:t xml:space="preserve">, </w:t>
            </w:r>
            <w:r>
              <w:rPr>
                <w:color w:val="808000"/>
              </w:rPr>
              <w:t>Virtue (Arete)</w:t>
            </w:r>
            <w:r>
              <w:t xml:space="preserve">, </w:t>
            </w:r>
            <w:r>
              <w:rPr>
                <w:color w:val="006400"/>
              </w:rPr>
              <w:t>Virtue and Vice</w:t>
            </w:r>
            <w:r>
              <w:t xml:space="preserve">, </w:t>
            </w:r>
            <w:r>
              <w:rPr>
                <w:color w:val="8B4513"/>
              </w:rPr>
              <w:t>Voluntary and Involuntary Actions</w:t>
            </w:r>
          </w:p>
        </w:tc>
        <w:tc>
          <w:tcPr>
            <w:tcW w:type="dxa" w:w="4992"/>
          </w:tcPr>
          <w:p>
            <w:r>
              <w:t>25</w:t>
            </w:r>
          </w:p>
        </w:tc>
      </w:tr>
    </w:tbl>
    <w:p>
      <w:pPr>
        <w:pStyle w:val="Heading1"/>
      </w:pPr>
      <w:r>
        <w:t>UpSet Diagram Histograms</w:t>
      </w:r>
    </w:p>
    <w:p>
      <w:pPr>
        <w:pStyle w:val="Heading2"/>
      </w:pPr>
      <w:r>
        <w:t>Temperature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0.33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0.55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0.78</w:t>
            </w:r>
          </w:p>
        </w:tc>
        <w:tc>
          <w:tcPr>
            <w:tcW w:type="dxa" w:w="4992"/>
          </w:tcPr>
          <w:p>
            <w:r>
              <w:t>9</w:t>
            </w:r>
          </w:p>
        </w:tc>
      </w:tr>
      <w:tr>
        <w:tc>
          <w:tcPr>
            <w:tcW w:type="dxa" w:w="4992"/>
          </w:tcPr>
          <w:p>
            <w:r>
              <w:t>Temperature</w:t>
            </w:r>
          </w:p>
        </w:tc>
        <w:tc>
          <w:tcPr>
            <w:tcW w:type="dxa" w:w="4992"/>
          </w:tcPr>
          <w:p>
            <w:r>
              <w:t>1.0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Top-p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0.32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0.55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0.77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Top-p</w:t>
            </w:r>
          </w:p>
        </w:tc>
        <w:tc>
          <w:tcPr>
            <w:tcW w:type="dxa" w:w="4992"/>
          </w:tcPr>
          <w:p>
            <w:r>
              <w:t>0.99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Top-k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1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25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50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75</w:t>
            </w:r>
          </w:p>
        </w:tc>
        <w:tc>
          <w:tcPr>
            <w:tcW w:type="dxa" w:w="4992"/>
          </w:tcPr>
          <w:p>
            <w:r>
              <w:t>12</w:t>
            </w:r>
          </w:p>
        </w:tc>
      </w:tr>
      <w:tr>
        <w:tc>
          <w:tcPr>
            <w:tcW w:type="dxa" w:w="4992"/>
          </w:tcPr>
          <w:p>
            <w:r>
              <w:t>Top-k</w:t>
            </w:r>
          </w:p>
        </w:tc>
        <w:tc>
          <w:tcPr>
            <w:tcW w:type="dxa" w:w="4992"/>
          </w:tcPr>
          <w:p>
            <w:r>
              <w:t>100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p>
      <w:pPr>
        <w:pStyle w:val="Heading2"/>
      </w:pPr>
      <w:r>
        <w:t>BM25 Weight Sweep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992"/>
        <w:gridCol w:w="4992"/>
        <w:gridCol w:w="4992"/>
      </w:tblGrid>
      <w:tr>
        <w:tc>
          <w:tcPr>
            <w:tcW w:type="dxa" w:w="4992"/>
          </w:tcPr>
          <w:p>
            <w:r>
              <w:t>Parameter</w:t>
            </w:r>
          </w:p>
        </w:tc>
        <w:tc>
          <w:tcPr>
            <w:tcW w:type="dxa" w:w="4992"/>
          </w:tcPr>
          <w:p>
            <w:r>
              <w:t>Value</w:t>
            </w:r>
          </w:p>
        </w:tc>
        <w:tc>
          <w:tcPr>
            <w:tcW w:type="dxa" w:w="4992"/>
          </w:tcPr>
          <w:p>
            <w:r>
              <w:t>Histogram (bar counts)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0.25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0.75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  <w:tr>
        <w:tc>
          <w:tcPr>
            <w:tcW w:type="dxa" w:w="4992"/>
          </w:tcPr>
          <w:p>
            <w:r>
              <w:t>BM25 Weight</w:t>
            </w:r>
          </w:p>
        </w:tc>
        <w:tc>
          <w:tcPr>
            <w:tcW w:type="dxa" w:w="4992"/>
          </w:tcPr>
          <w:p>
            <w:r>
              <w:t>1.0</w:t>
            </w:r>
          </w:p>
        </w:tc>
        <w:tc>
          <w:tcPr>
            <w:tcW w:type="dxa" w:w="4992"/>
          </w:tcPr>
          <w:p>
            <w:r>
              <w:t>10</w:t>
            </w:r>
          </w:p>
        </w:tc>
      </w:tr>
    </w:tbl>
    <w:sectPr w:rsidR="00FC693F" w:rsidRPr="0006063C" w:rsidSect="00034616">
      <w:pgSz w:w="15840" w:h="12240" w:orient="landscape"/>
      <w:pgMar w:top="432" w:right="432" w:bottom="432" w:left="43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